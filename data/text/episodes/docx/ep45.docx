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ep45</w:t>
      </w:r>
    </w:p>
    <w:p>
      <w:r>
        <w:rPr>
          <w:b/>
        </w:rPr>
        <w:t xml:space="preserve">说话人1 </w:t>
      </w:r>
      <w:r>
        <w:rPr>
          <w:i/>
        </w:rPr>
        <w:t>00:10</w:t>
      </w:r>
      <w:r>
        <w:t>: 全てはあの日から始まる剣崎和馬たち。仮面ライダーの戦いは恐怖を極めた。疑惑、怒り、迷い話分かれ、裏切り数々の運命のカードが彼らに配られたいくつかの出会いがあった。それを上回る数え、切れない争いがあった。そういった試練を全て乗り越えた。しかし、今、彼らは信じていた。破壊の終わりは近い。心1体のアンデッドを封印すれば、全ては終わる。彼らの知らないところで最大の試練が目覚め、つつは切り札はどこだ？切り札は誰だ？この世界はやはり滅びに向かうのか？戦いは終わらない。運命のうねりは今、クライマックスへと加速していく 说话人2 01:15 アンデッドは全て滅びなければならない。生き残るのは究極のアンテッドただ1人。そして私は神の声を聞くのだ。</w:t>
      </w:r>
    </w:p>
    <w:p>
      <w:r>
        <w:rPr>
          <w:b/>
        </w:rPr>
        <w:t xml:space="preserve">说话人1 </w:t>
      </w:r>
      <w:r>
        <w:rPr>
          <w:i/>
        </w:rPr>
        <w:t>00:10</w:t>
      </w:r>
      <w:r>
        <w:t>: 说话人3 01:29 さからみちるぎ。時々しっかり閉じ込めて、奇跡、自分だけ世界に閉じ込めて、北のように。</w:t>
      </w:r>
    </w:p>
    <w:p>
      <w:r>
        <w:rPr>
          <w:b/>
        </w:rPr>
        <w:t xml:space="preserve">说话人1 </w:t>
      </w:r>
      <w:r>
        <w:rPr>
          <w:i/>
        </w:rPr>
        <w:t>00:10</w:t>
      </w:r>
      <w:r>
        <w:t>: 说话人2 02:46 人間の命令に従いを制御するに。</w:t>
      </w:r>
    </w:p>
    <w:p>
      <w:r>
        <w:rPr>
          <w:b/>
        </w:rPr>
        <w:t xml:space="preserve">说话人1 </w:t>
      </w:r>
      <w:r>
        <w:rPr>
          <w:i/>
        </w:rPr>
        <w:t>00:10</w:t>
      </w:r>
      <w:r>
        <w:t>: 说话人3 02:48 はありすぎるな。神よ。</w:t>
      </w:r>
    </w:p>
    <w:p>
      <w:r>
        <w:rPr>
          <w:b/>
        </w:rPr>
        <w:t xml:space="preserve">说话人1 </w:t>
      </w:r>
      <w:r>
        <w:rPr>
          <w:i/>
        </w:rPr>
        <w:t>00:10</w:t>
      </w:r>
      <w:r>
        <w:t>: 说话人2 02:52 あなたは53隊のアンテお作りになられた。しかし私はここに新たなアンテッドの誕生を宣言する五枚目のエース。そのカードは。</w:t>
      </w:r>
    </w:p>
    <w:p>
      <w:r>
        <w:rPr>
          <w:b/>
        </w:rPr>
        <w:t xml:space="preserve">说话人1 </w:t>
      </w:r>
      <w:r>
        <w:rPr>
          <w:i/>
        </w:rPr>
        <w:t>00:10</w:t>
      </w:r>
      <w:r>
        <w:t>: 说话人3 03:15 まだ完全には制御できていません。</w:t>
      </w:r>
    </w:p>
    <w:p>
      <w:r>
        <w:rPr>
          <w:b/>
        </w:rPr>
        <w:t xml:space="preserve">说话人1 </w:t>
      </w:r>
      <w:r>
        <w:rPr>
          <w:i/>
        </w:rPr>
        <w:t>00:10</w:t>
      </w:r>
      <w:r>
        <w:t>: 说话人2 03:17 いや、もう10分。この中で究極のアンテッドは誕生し進化して。</w:t>
      </w:r>
    </w:p>
    <w:p>
      <w:r>
        <w:rPr>
          <w:b/>
        </w:rPr>
        <w:t xml:space="preserve">说话人1 </w:t>
      </w:r>
      <w:r>
        <w:rPr>
          <w:i/>
        </w:rPr>
        <w:t>00:10</w:t>
      </w:r>
      <w:r>
        <w:t>: 说话人1 03:28 どうだ？ 说话人2 03:29 神尾、お前の作ったものではない。アンテッド、お前はその存在を認めるのか？ 说话人4 04:00 これを渡しておこうと思って。今なら君にも使いこなせると思う。俺たちの仲間として。ありがとうございます。もう使うこともないかもしれませんね。あと言って、アンデッド残っているんだぞ。でも、奴を封印するまでは戦い終わらない。月が帰るって。もう帰るの？コーヒー入れたのに、望みが待ってるんで。そうか。お邪魔しました。</w:t>
      </w:r>
    </w:p>
    <w:p>
      <w:r>
        <w:rPr>
          <w:b/>
        </w:rPr>
        <w:t xml:space="preserve">说话人1 </w:t>
      </w:r>
      <w:r>
        <w:rPr>
          <w:i/>
        </w:rPr>
        <w:t>00:10</w:t>
      </w:r>
      <w:r>
        <w:t>: 说话人3 04:41 気をつけてね。色々。</w:t>
      </w:r>
    </w:p>
    <w:p>
      <w:r>
        <w:rPr>
          <w:b/>
        </w:rPr>
        <w:t xml:space="preserve">说话人1 </w:t>
      </w:r>
      <w:r>
        <w:rPr>
          <w:i/>
        </w:rPr>
        <w:t>00:10</w:t>
      </w:r>
      <w:r>
        <w:t>: 说话人2 04:44 あれ。</w:t>
      </w:r>
    </w:p>
    <w:p>
      <w:r>
        <w:rPr>
          <w:b/>
        </w:rPr>
        <w:t xml:space="preserve">说话人1 </w:t>
      </w:r>
      <w:r>
        <w:rPr>
          <w:i/>
        </w:rPr>
        <w:t>00:10</w:t>
      </w:r>
      <w:r>
        <w:t>: 说话人4 04:50 色々ってどういう意味だって。</w:t>
      </w:r>
    </w:p>
    <w:p>
      <w:r>
        <w:rPr>
          <w:b/>
        </w:rPr>
        <w:t xml:space="preserve">说话人1 </w:t>
      </w:r>
      <w:r>
        <w:rPr>
          <w:i/>
        </w:rPr>
        <w:t>00:10</w:t>
      </w:r>
      <w:r>
        <w:t>: 说话人5 04:53 敵はアンデッドだけじゃないみたいだから。</w:t>
      </w:r>
    </w:p>
    <w:p>
      <w:r>
        <w:rPr>
          <w:b/>
        </w:rPr>
        <w:t xml:space="preserve">说话人1 </w:t>
      </w:r>
      <w:r>
        <w:rPr>
          <w:i/>
        </w:rPr>
        <w:t>00:10</w:t>
      </w:r>
      <w:r>
        <w:t>: 说话人4 04:56 そうか。この前倒したやつは人為的に合成されたアンデッドだったということは作ったやつがどこかにいるんだ。俺、ちょっと出かけてくる。</w:t>
      </w:r>
    </w:p>
    <w:p>
      <w:r>
        <w:rPr>
          <w:b/>
        </w:rPr>
        <w:t xml:space="preserve">说话人1 </w:t>
      </w:r>
      <w:r>
        <w:rPr>
          <w:i/>
        </w:rPr>
        <w:t>00:10</w:t>
      </w:r>
      <w:r>
        <w:t>: 说话人5 05:06 天崎君。</w:t>
      </w:r>
    </w:p>
    <w:p>
      <w:r>
        <w:rPr>
          <w:b/>
        </w:rPr>
        <w:t xml:space="preserve">说话人1 </w:t>
      </w:r>
      <w:r>
        <w:rPr>
          <w:i/>
        </w:rPr>
        <w:t>00:10</w:t>
      </w:r>
      <w:r>
        <w:t>: 说话人4 05:09 はい。はい、気をつけます。</w:t>
      </w:r>
    </w:p>
    <w:p>
      <w:r>
        <w:rPr>
          <w:b/>
        </w:rPr>
        <w:t xml:space="preserve">说话人1 </w:t>
      </w:r>
      <w:r>
        <w:rPr>
          <w:i/>
        </w:rPr>
        <w:t>00:10</w:t>
      </w:r>
      <w:r>
        <w:t>: 说话人2 05:22 ご苦労様。仮面ライダー諸君。そして、さようなら。</w:t>
      </w:r>
    </w:p>
    <w:p>
      <w:r>
        <w:rPr>
          <w:b/>
        </w:rPr>
        <w:t xml:space="preserve">说话人1 </w:t>
      </w:r>
      <w:r>
        <w:rPr>
          <w:i/>
        </w:rPr>
        <w:t>00:10</w:t>
      </w:r>
      <w:r>
        <w:t>: 说话人3 05:45 最後の羽と。不倫した時。</w:t>
      </w:r>
    </w:p>
    <w:p>
      <w:r>
        <w:rPr>
          <w:b/>
        </w:rPr>
        <w:t xml:space="preserve">说话人1 </w:t>
      </w:r>
      <w:r>
        <w:rPr>
          <w:i/>
        </w:rPr>
        <w:t>00:10</w:t>
      </w:r>
      <w:r>
        <w:t>: 说话人4 05:47 お戦いはジョーカーが勝ち残ったことになる。いや。</w:t>
      </w:r>
    </w:p>
    <w:p>
      <w:r>
        <w:rPr>
          <w:b/>
        </w:rPr>
        <w:t xml:space="preserve">说话人1 </w:t>
      </w:r>
      <w:r>
        <w:rPr>
          <w:i/>
        </w:rPr>
        <w:t>00:10</w:t>
      </w:r>
      <w:r>
        <w:t>: 说话人3 05:50 初めはもうジ。</w:t>
      </w:r>
    </w:p>
    <w:p>
      <w:r>
        <w:rPr>
          <w:b/>
        </w:rPr>
        <w:t xml:space="preserve">说话人1 </w:t>
      </w:r>
      <w:r>
        <w:rPr>
          <w:i/>
        </w:rPr>
        <w:t>00:10</w:t>
      </w:r>
      <w:r>
        <w:t>: 说话人4 05:58 ョーカーの本能を乗り越えている。何も起こるはずがない。</w:t>
      </w:r>
    </w:p>
    <w:p>
      <w:r>
        <w:rPr>
          <w:b/>
        </w:rPr>
        <w:t xml:space="preserve">说话人1 </w:t>
      </w:r>
      <w:r>
        <w:rPr>
          <w:i/>
        </w:rPr>
        <w:t>00:10</w:t>
      </w:r>
      <w:r>
        <w:t>: 说话人5 06:06 はい。どうぞ。ありがとうございます。</w:t>
      </w:r>
    </w:p>
    <w:p>
      <w:r>
        <w:rPr>
          <w:b/>
        </w:rPr>
        <w:t xml:space="preserve">说话人1 </w:t>
      </w:r>
      <w:r>
        <w:rPr>
          <w:i/>
        </w:rPr>
        <w:t>00:10</w:t>
      </w:r>
      <w:r>
        <w:t>: 说话人3 06:08 いらっしゃい。</w:t>
      </w:r>
    </w:p>
    <w:p>
      <w:r>
        <w:rPr>
          <w:b/>
        </w:rPr>
        <w:t xml:space="preserve">说话人1 </w:t>
      </w:r>
      <w:r>
        <w:rPr>
          <w:i/>
        </w:rPr>
        <w:t>00:10</w:t>
      </w:r>
      <w:r>
        <w:t>: 说话人5 06:09 あ、駄目よ。女の子待たしちゃ。すいません。</w:t>
      </w:r>
    </w:p>
    <w:p>
      <w:r>
        <w:rPr>
          <w:b/>
        </w:rPr>
        <w:t xml:space="preserve">说话人1 </w:t>
      </w:r>
      <w:r>
        <w:rPr>
          <w:i/>
        </w:rPr>
        <w:t>00:10</w:t>
      </w:r>
      <w:r>
        <w:t>: 说话人4 06:13 遅かったね。ちょっと剣崎さん。</w:t>
      </w:r>
    </w:p>
    <w:p>
      <w:r>
        <w:rPr>
          <w:b/>
        </w:rPr>
        <w:t xml:space="preserve">说话人1 </w:t>
      </w:r>
      <w:r>
        <w:rPr>
          <w:i/>
        </w:rPr>
        <w:t>00:10</w:t>
      </w:r>
      <w:r>
        <w:t>: 说话人6 06:14 に呼ばれてて。今日はデートなんだ。いいなあ。ところで、あの時、一緒にいた女性とはどうなったんですか？ 说话人4 06:25 またその話。</w:t>
      </w:r>
    </w:p>
    <w:p>
      <w:r>
        <w:rPr>
          <w:b/>
        </w:rPr>
        <w:t xml:space="preserve">说话人1 </w:t>
      </w:r>
      <w:r>
        <w:rPr>
          <w:i/>
        </w:rPr>
        <w:t>00:10</w:t>
      </w:r>
      <w:r>
        <w:t>: 说话人6 06:28 勘弁してよ。勘弁できないなあ。何のこと？ 说话人5 06:31 いや。</w:t>
      </w:r>
    </w:p>
    <w:p>
      <w:r>
        <w:rPr>
          <w:b/>
        </w:rPr>
        <w:t xml:space="preserve">说话人1 </w:t>
      </w:r>
      <w:r>
        <w:rPr>
          <w:i/>
        </w:rPr>
        <w:t>00:10</w:t>
      </w:r>
      <w:r>
        <w:t>: 说话人4 06:32 何でもない。いらっしゃい。外で話できませんか？のぞみ、ちょっと待って。話があるなら早く言え。残ったはんでと封印せずに、そのままにしておくことはできないんでしょうか？アンデッドは最後の1体になるまで戦い続ける。でも、人間アンデッドは最後の1体になるまで戦い続ける人間にも機会が及ぶでも人間を襲わないアンデートだっています。あなたや、神父さんや女じゃないわ。そういうアンデッドなら、最後の1体になるまで戦わないこともできるんじゃないですか？俺は俺が仮面ライダーでいいのかって、ずっと考えてました。そして思ったんです。アンデッドの気持ちが分かる。だから、アンデッドと手を取り合って生きていこうって。甘いな。アンデッドは人間との共存なんて望んでいない。そうかな。でも、あなただっ。</w:t>
      </w:r>
    </w:p>
    <w:p>
      <w:r>
        <w:rPr>
          <w:b/>
        </w:rPr>
        <w:t xml:space="preserve">说话人1 </w:t>
      </w:r>
      <w:r>
        <w:rPr>
          <w:i/>
        </w:rPr>
        <w:t>00:10</w:t>
      </w:r>
      <w:r>
        <w:t>: 说话人6 08:37 て朽木。遅れるよ。</w:t>
      </w:r>
    </w:p>
    <w:p>
      <w:r>
        <w:rPr>
          <w:b/>
        </w:rPr>
        <w:t xml:space="preserve">说话人1 </w:t>
      </w:r>
      <w:r>
        <w:rPr>
          <w:i/>
        </w:rPr>
        <w:t>00:10</w:t>
      </w:r>
      <w:r>
        <w:t>: 说话人4 08:42 うん。お前は今の楽しみ。</w:t>
      </w:r>
    </w:p>
    <w:p>
      <w:r>
        <w:rPr>
          <w:b/>
        </w:rPr>
        <w:t xml:space="preserve">说话人1 </w:t>
      </w:r>
      <w:r>
        <w:rPr>
          <w:i/>
        </w:rPr>
        <w:t>00:10</w:t>
      </w:r>
      <w:r>
        <w:t>: 说话人3 09:12 あれ？ 说话人4 09:12 おかしいな。すいません。もう1回だけ。</w:t>
      </w:r>
    </w:p>
    <w:p>
      <w:r>
        <w:rPr>
          <w:b/>
        </w:rPr>
        <w:t xml:space="preserve">说话人1 </w:t>
      </w:r>
      <w:r>
        <w:rPr>
          <w:i/>
        </w:rPr>
        <w:t>00:10</w:t>
      </w:r>
      <w:r>
        <w:t>: 说话人3 09:24 あれ、 说话人4 09:45 何者？崎様 说话人3 09:59 残らんでとあとカテゴリキングだけのはず。</w:t>
      </w:r>
    </w:p>
    <w:p>
      <w:r>
        <w:rPr>
          <w:b/>
        </w:rPr>
        <w:t xml:space="preserve">说话人1 </w:t>
      </w:r>
      <w:r>
        <w:rPr>
          <w:i/>
        </w:rPr>
        <w:t>00:10</w:t>
      </w:r>
      <w:r>
        <w:t>: 说话人4 10:12 給料が入ってない。見てくれよ。銀行の残高。27円。</w:t>
      </w:r>
    </w:p>
    <w:p>
      <w:r>
        <w:rPr>
          <w:b/>
        </w:rPr>
        <w:t xml:space="preserve">说话人1 </w:t>
      </w:r>
      <w:r>
        <w:rPr>
          <w:i/>
        </w:rPr>
        <w:t>00:10</w:t>
      </w:r>
      <w:r>
        <w:t>: 说话人5 10:27 今まではボード名義のまま振り込まれてたんでしょう？ボードの上部組織が処理してるんだと思ってたけど。</w:t>
      </w:r>
    </w:p>
    <w:p>
      <w:r>
        <w:rPr>
          <w:b/>
        </w:rPr>
        <w:t xml:space="preserve">说话人1 </w:t>
      </w:r>
      <w:r>
        <w:rPr>
          <w:i/>
        </w:rPr>
        <w:t>00:10</w:t>
      </w:r>
      <w:r>
        <w:t>: 说话人4 10:34 どうして？突然。</w:t>
      </w:r>
    </w:p>
    <w:p>
      <w:r>
        <w:rPr>
          <w:b/>
        </w:rPr>
        <w:t xml:space="preserve">说话人1 </w:t>
      </w:r>
      <w:r>
        <w:rPr>
          <w:i/>
        </w:rPr>
        <w:t>00:10</w:t>
      </w:r>
      <w:r>
        <w:t>: 说话人3 10:38 健作。どうしたの？俺の中アレックス。水早く手。</w:t>
      </w:r>
    </w:p>
    <w:p>
      <w:r>
        <w:rPr>
          <w:b/>
        </w:rPr>
        <w:t xml:space="preserve">说话人1 </w:t>
      </w:r>
      <w:r>
        <w:rPr>
          <w:i/>
        </w:rPr>
        <w:t>00:10</w:t>
      </w:r>
      <w:r>
        <w:t>: 说话人5 10:58 ごり有名なんで。</w:t>
      </w:r>
    </w:p>
    <w:p>
      <w:r>
        <w:rPr>
          <w:b/>
        </w:rPr>
        <w:t xml:space="preserve">说话人1 </w:t>
      </w:r>
      <w:r>
        <w:rPr>
          <w:i/>
        </w:rPr>
        <w:t>00:10</w:t>
      </w:r>
      <w:r>
        <w:t>: 说话人3 11:05 ちょっと。そうか。え？なんで？ 说话人2 11:09 全てのアンデッドを封印吸収するケルベロスの力、ジョーカーも逃げるしかないとはな。</w:t>
      </w:r>
    </w:p>
    <w:p>
      <w:r>
        <w:rPr>
          <w:b/>
        </w:rPr>
        <w:t xml:space="preserve">说话人1 </w:t>
      </w:r>
      <w:r>
        <w:rPr>
          <w:i/>
        </w:rPr>
        <w:t>00:10</w:t>
      </w:r>
      <w:r>
        <w:t>: 说话人3 11:49 追え。顔してるってこと。</w:t>
      </w:r>
    </w:p>
    <w:p>
      <w:r>
        <w:rPr>
          <w:b/>
        </w:rPr>
        <w:t xml:space="preserve">说话人1 </w:t>
      </w:r>
      <w:r>
        <w:rPr>
          <w:i/>
        </w:rPr>
        <w:t>00:10</w:t>
      </w:r>
      <w:r>
        <w:t>: 说话人6 11:52 は仮面ライダーの仕事でしょう？いつでもできるから。</w:t>
      </w:r>
    </w:p>
    <w:p>
      <w:r>
        <w:rPr>
          <w:b/>
        </w:rPr>
        <w:t xml:space="preserve">说话人1 </w:t>
      </w:r>
      <w:r>
        <w:rPr>
          <w:i/>
        </w:rPr>
        <w:t>00:10</w:t>
      </w:r>
      <w:r>
        <w:t>: 说话人3 12:53 大丈夫。清水1。</w:t>
      </w:r>
    </w:p>
    <w:p>
      <w:r>
        <w:rPr>
          <w:b/>
        </w:rPr>
        <w:t xml:space="preserve">说话人1 </w:t>
      </w:r>
      <w:r>
        <w:rPr>
          <w:i/>
        </w:rPr>
        <w:t>00:10</w:t>
      </w:r>
      <w:r>
        <w:t>: 说话人5 13:09 体は消えちゃったわ。でも、やっぱりこっちの反応はジョーカーよ。</w:t>
      </w:r>
    </w:p>
    <w:p>
      <w:r>
        <w:rPr>
          <w:b/>
        </w:rPr>
        <w:t xml:space="preserve">说话人1 </w:t>
      </w:r>
      <w:r>
        <w:rPr>
          <w:i/>
        </w:rPr>
        <w:t>00:10</w:t>
      </w:r>
      <w:r>
        <w:t>: 说话人4 13:17 どういうこと？初めはジョーカーに戻らないはずだよね。何かの作戦か？それともそ。</w:t>
      </w:r>
    </w:p>
    <w:p>
      <w:r>
        <w:rPr>
          <w:b/>
        </w:rPr>
        <w:t xml:space="preserve">说话人1 </w:t>
      </w:r>
      <w:r>
        <w:rPr>
          <w:i/>
        </w:rPr>
        <w:t>00:10</w:t>
      </w:r>
      <w:r>
        <w:t>: 说话人3 13:25 こへ連れてってくれ。</w:t>
      </w:r>
    </w:p>
    <w:p>
      <w:r>
        <w:rPr>
          <w:b/>
        </w:rPr>
        <w:t xml:space="preserve">说话人1 </w:t>
      </w:r>
      <w:r>
        <w:rPr>
          <w:i/>
        </w:rPr>
        <w:t>00:10</w:t>
      </w:r>
      <w:r>
        <w:t>: 说话人5 13:28 無理よ。剣崎君。</w:t>
      </w:r>
    </w:p>
    <w:p>
      <w:r>
        <w:rPr>
          <w:b/>
        </w:rPr>
        <w:t xml:space="preserve">说话人1 </w:t>
      </w:r>
      <w:r>
        <w:rPr>
          <w:i/>
        </w:rPr>
        <w:t>00:10</w:t>
      </w:r>
      <w:r>
        <w:t>: 说话人3 13:29 初めに何かあったんだ？ 说话人2 13:52 死ね、なぜその姿をしている？ 说话人3 13:57 やつの全てのカードを奪われたカ。</w:t>
      </w:r>
    </w:p>
    <w:p>
      <w:r>
        <w:rPr>
          <w:b/>
        </w:rPr>
        <w:t xml:space="preserve">说话人1 </w:t>
      </w:r>
      <w:r>
        <w:rPr>
          <w:i/>
        </w:rPr>
        <w:t>00:10</w:t>
      </w:r>
      <w:r>
        <w:t>: 说话人4 13:59 ード奪われた。お。</w:t>
      </w:r>
    </w:p>
    <w:p>
      <w:r>
        <w:rPr>
          <w:b/>
        </w:rPr>
        <w:t xml:space="preserve">说话人1 </w:t>
      </w:r>
      <w:r>
        <w:rPr>
          <w:i/>
        </w:rPr>
        <w:t>00:10</w:t>
      </w:r>
      <w:r>
        <w:t>: 说话人3 14:02 俺はまた長官の本能。</w:t>
      </w:r>
    </w:p>
    <w:p>
      <w:r>
        <w:rPr>
          <w:b/>
        </w:rPr>
        <w:t xml:space="preserve">说话人1 </w:t>
      </w:r>
      <w:r>
        <w:rPr>
          <w:i/>
        </w:rPr>
        <w:t>00:10</w:t>
      </w:r>
      <w:r>
        <w:t>: 说话人2 14:08 もしもこいつが勝ち残ったら。</w:t>
      </w:r>
    </w:p>
    <w:p>
      <w:r>
        <w:rPr>
          <w:b/>
        </w:rPr>
        <w:t xml:space="preserve">说话人1 </w:t>
      </w:r>
      <w:r>
        <w:rPr>
          <w:i/>
        </w:rPr>
        <w:t>00:10</w:t>
      </w:r>
      <w:r>
        <w:t>: 说话人3 14:31 世界は 说话人2 14:35 今ならこいつを封印できる。</w:t>
      </w:r>
    </w:p>
    <w:p>
      <w:r>
        <w:rPr>
          <w:b/>
        </w:rPr>
        <w:t xml:space="preserve">说话人1 </w:t>
      </w:r>
      <w:r>
        <w:rPr>
          <w:i/>
        </w:rPr>
        <w:t>00:10</w:t>
      </w:r>
      <w:r>
        <w:t>: 说话人4 15:00 俺を封印したいのか？あの女のように俺は君と話したい話すだと。もう戦うのはやめないか？情けをかけてくれるってか？違う。</w:t>
      </w:r>
    </w:p>
    <w:p>
      <w:r>
        <w:rPr>
          <w:b/>
        </w:rPr>
        <w:t xml:space="preserve">说话人1 </w:t>
      </w:r>
      <w:r>
        <w:rPr>
          <w:i/>
        </w:rPr>
        <w:t>00:10</w:t>
      </w:r>
      <w:r>
        <w:t>: 说话人5 15:23 その辺りのはずだけど。</w:t>
      </w:r>
    </w:p>
    <w:p>
      <w:r>
        <w:rPr>
          <w:b/>
        </w:rPr>
        <w:t xml:space="preserve">说话人1 </w:t>
      </w:r>
      <w:r>
        <w:rPr>
          <w:i/>
        </w:rPr>
        <w:t>00:10</w:t>
      </w:r>
      <w:r>
        <w:t>: 说话人4 15:31 立花さん。剣崎。やはりお前の体両方来たから。</w:t>
      </w:r>
    </w:p>
    <w:p>
      <w:r>
        <w:rPr>
          <w:b/>
        </w:rPr>
        <w:t xml:space="preserve">说话人1 </w:t>
      </w:r>
      <w:r>
        <w:rPr>
          <w:i/>
        </w:rPr>
        <w:t>00:10</w:t>
      </w:r>
      <w:r>
        <w:t>: 说话人3 15:40 1目目を覚ませ。一。</w:t>
      </w:r>
    </w:p>
    <w:p>
      <w:r>
        <w:rPr>
          <w:b/>
        </w:rPr>
        <w:t xml:space="preserve">说话人1 </w:t>
      </w:r>
      <w:r>
        <w:rPr>
          <w:i/>
        </w:rPr>
        <w:t>00:10</w:t>
      </w:r>
      <w:r>
        <w:t>: 说话人4 15:56 じゃあ、これがジョークか。何者か外貨を始めのカードを全てよかった。そのために、ジョーカーの姿に戻るしかなかったこと。カテゴリー勤務ですか？ 说话人5 16:08 違うわ。ジョーカーと戦っていたのはカテゴリー不明のアンデッドだった。</w:t>
      </w:r>
    </w:p>
    <w:p>
      <w:r>
        <w:rPr>
          <w:b/>
        </w:rPr>
        <w:t xml:space="preserve">说话人1 </w:t>
      </w:r>
      <w:r>
        <w:rPr>
          <w:i/>
        </w:rPr>
        <w:t>00:10</w:t>
      </w:r>
      <w:r>
        <w:t>: 说话人4 16:13 でも、他にアンデッドがいるわけないじゃない。最後の1体のはずなんだから。こいつがジョーカーに戻ったことで、お前は影響を受けている。再び、もう1人の浄化になりかけてるんだ。1体誰が始めよう？俺は最近封印したアンデッドたちの声が聞こえてくるんです。仲居をやめろ。無常観も封印されることがなければ、もう何も起こらないって戦う。やめて、それでどうする？同情感も。それでどうする？仲間のクワ型虫たちと森に暮らせっていうのかい。人間と共存すれば、俺は俺たちの世界を作る。人間など1人もいない。素晴らしい世界だ。共存だと実は。</w:t>
      </w:r>
    </w:p>
    <w:p>
      <w:r>
        <w:rPr>
          <w:b/>
        </w:rPr>
        <w:t xml:space="preserve">说话人1 </w:t>
      </w:r>
      <w:r>
        <w:rPr>
          <w:i/>
        </w:rPr>
        <w:t>00:10</w:t>
      </w:r>
      <w:r>
        <w:t>: 说话人3 17:39 危ない。</w:t>
      </w:r>
    </w:p>
    <w:p>
      <w:r>
        <w:rPr>
          <w:b/>
        </w:rPr>
        <w:t xml:space="preserve">说话人1 </w:t>
      </w:r>
      <w:r>
        <w:rPr>
          <w:i/>
        </w:rPr>
        <w:t>00:10</w:t>
      </w:r>
      <w:r>
        <w:t>: 说话人4 17:43 お前が最後のアンデッドじゃなかったのか？人造アンデッドだ。こいつも説得してみるか。</w:t>
      </w:r>
    </w:p>
    <w:p>
      <w:r>
        <w:rPr>
          <w:b/>
        </w:rPr>
        <w:t xml:space="preserve">说话人1 </w:t>
      </w:r>
      <w:r>
        <w:rPr>
          <w:i/>
        </w:rPr>
        <w:t>00:10</w:t>
      </w:r>
      <w:r>
        <w:t>: 说话人3 17:50 変人。</w:t>
      </w:r>
    </w:p>
    <w:p>
      <w:r>
        <w:rPr>
          <w:b/>
        </w:rPr>
        <w:t xml:space="preserve">说话人1 </w:t>
      </w:r>
      <w:r>
        <w:rPr>
          <w:i/>
        </w:rPr>
        <w:t>00:10</w:t>
      </w:r>
      <w:r>
        <w:t>: 说话人1 18:06 ネットの細胞を合成している。</w:t>
      </w:r>
    </w:p>
    <w:p>
      <w:r>
        <w:rPr>
          <w:b/>
        </w:rPr>
        <w:t xml:space="preserve">说话人1 </w:t>
      </w:r>
      <w:r>
        <w:rPr>
          <w:i/>
        </w:rPr>
        <w:t>00:10</w:t>
      </w:r>
      <w:r>
        <w:t>: 说话人4 18:09 逃げた方が良さそうだぜ。</w:t>
      </w:r>
    </w:p>
    <w:p>
      <w:r>
        <w:rPr>
          <w:b/>
        </w:rPr>
        <w:t xml:space="preserve">说话人1 </w:t>
      </w:r>
      <w:r>
        <w:rPr>
          <w:i/>
        </w:rPr>
        <w:t>00:10</w:t>
      </w:r>
      <w:r>
        <w:t>: 说话人3 18:22 おいら。なんだそいつはきっとあいつが初めのカードを奪ったんだ。検査助け。</w:t>
      </w:r>
    </w:p>
    <w:p>
      <w:r>
        <w:rPr>
          <w:b/>
        </w:rPr>
        <w:t xml:space="preserve">说话人1 </w:t>
      </w:r>
      <w:r>
        <w:rPr>
          <w:i/>
        </w:rPr>
        <w:t>00:10</w:t>
      </w:r>
      <w:r>
        <w:t>: 说话人4 18:40 て置いちゃう。</w:t>
      </w:r>
    </w:p>
    <w:p>
      <w:r>
        <w:rPr>
          <w:b/>
        </w:rPr>
        <w:t xml:space="preserve">说话人1 </w:t>
      </w:r>
      <w:r>
        <w:rPr>
          <w:i/>
        </w:rPr>
        <w:t>00:10</w:t>
      </w:r>
      <w:r>
        <w:t>: 说话人3 18:59 新しいホームはない。</w:t>
      </w:r>
    </w:p>
    <w:p>
      <w:r>
        <w:rPr>
          <w:b/>
        </w:rPr>
        <w:t xml:space="preserve">说话人1 </w:t>
      </w:r>
      <w:r>
        <w:rPr>
          <w:i/>
        </w:rPr>
        <w:t>00:10</w:t>
      </w:r>
      <w:r>
        <w:t>: 说话人2 19:03 良い仲間がいる。</w:t>
      </w:r>
    </w:p>
    <w:p>
      <w:r>
        <w:rPr>
          <w:b/>
        </w:rPr>
        <w:t xml:space="preserve">说话人1 </w:t>
      </w:r>
      <w:r>
        <w:rPr>
          <w:i/>
        </w:rPr>
        <w:t>00:10</w:t>
      </w:r>
      <w:r>
        <w:t>: 说话人3 19:04 剣崎さんもらったカード。</w:t>
      </w:r>
    </w:p>
    <w:p>
      <w:r>
        <w:rPr>
          <w:b/>
        </w:rPr>
        <w:t xml:space="preserve">说话人1 </w:t>
      </w:r>
      <w:r>
        <w:rPr>
          <w:i/>
        </w:rPr>
        <w:t>00:10</w:t>
      </w:r>
      <w:r>
        <w:t>: 说话人4 19:08 一緒に戦ってくれ。</w:t>
      </w:r>
    </w:p>
    <w:p>
      <w:r>
        <w:rPr>
          <w:b/>
        </w:rPr>
        <w:t xml:space="preserve">说话人1 </w:t>
      </w:r>
      <w:r>
        <w:rPr>
          <w:i/>
        </w:rPr>
        <w:t>00:10</w:t>
      </w:r>
      <w:r>
        <w:t>: 说话人1 19:37 あいつ。</w:t>
      </w:r>
    </w:p>
    <w:p>
      <w:r>
        <w:rPr>
          <w:b/>
        </w:rPr>
        <w:t xml:space="preserve">说话人1 </w:t>
      </w:r>
      <w:r>
        <w:rPr>
          <w:i/>
        </w:rPr>
        <w:t>00:10</w:t>
      </w:r>
      <w:r>
        <w:t>: 说话人2 19:38 なんでって、取り込んでしまえるんか？ 说话人1 19:56 卯月。</w:t>
      </w:r>
    </w:p>
    <w:p>
      <w:r>
        <w:rPr>
          <w:b/>
        </w:rPr>
        <w:t xml:space="preserve">说话人1 </w:t>
      </w:r>
      <w:r>
        <w:rPr>
          <w:i/>
        </w:rPr>
        <w:t>00:10</w:t>
      </w:r>
      <w:r>
        <w:t>: 说话人4 20:01 やはりあいつはカテゴリーキングじゃあり。</w:t>
      </w:r>
    </w:p>
    <w:p>
      <w:r>
        <w:rPr>
          <w:b/>
        </w:rPr>
        <w:t xml:space="preserve">说话人1 </w:t>
      </w:r>
      <w:r>
        <w:rPr>
          <w:i/>
        </w:rPr>
        <w:t>00:10</w:t>
      </w:r>
      <w:r>
        <w:t>: 说话人2 20:03 ません。なんだと？ 说话人4 20:05 じゃ、1体行くぞ。</w:t>
      </w:r>
    </w:p>
    <w:p>
      <w:r>
        <w:rPr>
          <w:b/>
        </w:rPr>
        <w:t xml:space="preserve">说话人1 </w:t>
      </w:r>
      <w:r>
        <w:rPr>
          <w:i/>
        </w:rPr>
        <w:t>00:10</w:t>
      </w:r>
      <w:r>
        <w:t>: 说话人2 20:07 はい。無駄なことはやめた方がいい。天王寺理事長。なぜあなたが全ては計画通りだよ。トライアルシリーズのティターンケルベルスを生み出すための実験に過ぎなかったのだ。</w:t>
      </w:r>
    </w:p>
    <w:p>
      <w:r>
        <w:rPr>
          <w:b/>
        </w:rPr>
        <w:t xml:space="preserve">说话人1 </w:t>
      </w:r>
      <w:r>
        <w:rPr>
          <w:i/>
        </w:rPr>
        <w:t>00:10</w:t>
      </w:r>
      <w:r>
        <w:t>: 说话人4 20:36 あなたがあのアンデッドを作っ。</w:t>
      </w:r>
    </w:p>
    <w:p>
      <w:r>
        <w:rPr>
          <w:b/>
        </w:rPr>
        <w:t xml:space="preserve">说话人1 </w:t>
      </w:r>
      <w:r>
        <w:rPr>
          <w:i/>
        </w:rPr>
        <w:t>00:10</w:t>
      </w:r>
      <w:r>
        <w:t>: 说话人3 20:37 た奴を止めろ。やめさせろ。</w:t>
      </w:r>
    </w:p>
    <w:p>
      <w:r>
        <w:rPr>
          <w:b/>
        </w:rPr>
        <w:t xml:space="preserve">说话人1 </w:t>
      </w:r>
      <w:r>
        <w:rPr>
          <w:i/>
        </w:rPr>
        <w:t>00:10</w:t>
      </w:r>
      <w:r>
        <w:t>: 说话人2 20:42 ケルベロスは誰にも止められない。違う。</w:t>
      </w:r>
    </w:p>
    <w:p>
      <w:r>
        <w:rPr>
          <w:b/>
        </w:rPr>
        <w:t xml:space="preserve">说话人1 </w:t>
      </w:r>
      <w:r>
        <w:rPr>
          <w:i/>
        </w:rPr>
        <w:t>00:10</w:t>
      </w:r>
      <w:r>
        <w:t>: 说话人4 21:18 橘さんの角が。兄貴様。</w:t>
      </w:r>
    </w:p>
    <w:p>
      <w:r>
        <w:rPr>
          <w:b/>
        </w:rPr>
        <w:t xml:space="preserve">说话人1 </w:t>
      </w:r>
      <w:r>
        <w:rPr>
          <w:i/>
        </w:rPr>
        <w:t>00:10</w:t>
      </w:r>
      <w:r>
        <w:t>: 说话人3 21:45 が始めろ、ガードモン。今お前は。</w:t>
      </w:r>
    </w:p>
    <w:p>
      <w:r>
        <w:rPr>
          <w:b/>
        </w:rPr>
        <w:t xml:space="preserve">说话人1 </w:t>
      </w:r>
      <w:r>
        <w:rPr>
          <w:i/>
        </w:rPr>
        <w:t>00:10</w:t>
      </w:r>
      <w:r>
        <w:t>: 说话人4 21:48 ジョーカーの影響を受けている。ここで金庫ホームになれば。</w:t>
      </w:r>
    </w:p>
    <w:p>
      <w:r>
        <w:rPr>
          <w:b/>
        </w:rPr>
        <w:t xml:space="preserve">说话人1 </w:t>
      </w:r>
      <w:r>
        <w:rPr>
          <w:i/>
        </w:rPr>
        <w:t>00:10</w:t>
      </w:r>
      <w:r>
        <w:t>: 说话人3 22:01 あの時のように。俺は。</w:t>
      </w:r>
    </w:p>
    <w:p>
      <w:r>
        <w:rPr>
          <w:b/>
        </w:rPr>
        <w:t xml:space="preserve">说话人1 </w:t>
      </w:r>
      <w:r>
        <w:rPr>
          <w:i/>
        </w:rPr>
        <w:t>00:10</w:t>
      </w:r>
      <w:r>
        <w:t>: 说话人2 22:19 俺は始めの。</w:t>
      </w:r>
    </w:p>
    <w:p>
      <w:r>
        <w:rPr>
          <w:b/>
        </w:rPr>
        <w:t xml:space="preserve">说话人1 </w:t>
      </w:r>
      <w:r>
        <w:rPr>
          <w:i/>
        </w:rPr>
        <w:t>00:10</w:t>
      </w:r>
      <w:r>
        <w:t>: 说话人4 22:29 月のカードを返し。</w:t>
      </w:r>
    </w:p>
    <w:p>
      <w:r>
        <w:rPr>
          <w:b/>
        </w:rPr>
        <w:t xml:space="preserve">说话人1 </w:t>
      </w:r>
      <w:r>
        <w:rPr>
          <w:i/>
        </w:rPr>
        <w:t>00:10</w:t>
      </w:r>
      <w:r>
        <w:t>: 说话人3 22:32 てもらう。竜崎。</w:t>
      </w:r>
    </w:p>
    <w:p>
      <w:r>
        <w:rPr>
          <w:b/>
        </w:rPr>
        <w:t xml:space="preserve">说话人1 </w:t>
      </w:r>
      <w:r>
        <w:rPr>
          <w:i/>
        </w:rPr>
        <w:t>00:10</w:t>
      </w:r>
      <w:r>
        <w:t>: 说话人2 22:59 君たちではケルベロスに勝つことはできない。全てのアンテッドのデータを融合させた究極のアンテッドだ。ジョーカーさえも凌ぐ、すぐに封印してやる。ジョーカーもな。</w:t>
      </w:r>
    </w:p>
    <w:p>
      <w:r>
        <w:rPr>
          <w:b/>
        </w:rPr>
        <w:t xml:space="preserve">说话人1 </w:t>
      </w:r>
      <w:r>
        <w:rPr>
          <w:i/>
        </w:rPr>
        <w:t>00:10</w:t>
      </w:r>
      <w:r>
        <w:t>: 说话人3 23:23 そんなことはさせない。始まるんだ。これ以上誰も傷つけさせはしない。</w:t>
      </w:r>
    </w:p>
    <w:p>
      <w:r>
        <w:rPr>
          <w:b/>
        </w:rPr>
        <w:t xml:space="preserve">说话人1 </w:t>
      </w:r>
      <w:r>
        <w:rPr>
          <w:i/>
        </w:rPr>
        <w:t>00:10</w:t>
      </w:r>
      <w:r>
        <w:t>: 说话人1 24:27 仮面ライダーブレイドジョー。</w:t>
      </w:r>
    </w:p>
    <w:p>
      <w:r>
        <w:rPr>
          <w:b/>
        </w:rPr>
        <w:t xml:space="preserve">说话人1 </w:t>
      </w:r>
      <w:r>
        <w:rPr>
          <w:i/>
        </w:rPr>
        <w:t>00:10</w:t>
      </w:r>
      <w:r>
        <w:t>: 说话人2 24:28 カーを封印するのは俺だ。変身。</w:t>
      </w:r>
    </w:p>
    <w:p>
      <w:r>
        <w:rPr>
          <w:b/>
        </w:rPr>
        <w:t xml:space="preserve">说话人1 </w:t>
      </w:r>
      <w:r>
        <w:rPr>
          <w:i/>
        </w:rPr>
        <w:t>00:10</w:t>
      </w:r>
      <w:r>
        <w:t>: 说话人3 24:31 お前がバトルファイトの消費者になった時、何夢がある。無論平和だ。実現させようぜ。君の望んでいた。平和ってやつ。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