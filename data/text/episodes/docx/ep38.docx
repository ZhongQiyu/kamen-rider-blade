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ep38</w:t>
      </w:r>
    </w:p>
    <w:p>
      <w:r>
        <w:rPr>
          <w:b/>
        </w:rPr>
        <w:t xml:space="preserve">说话人1 </w:t>
      </w:r>
      <w:r>
        <w:rPr>
          <w:i/>
        </w:rPr>
        <w:t>00:08</w:t>
      </w:r>
      <w:r>
        <w:t>: はい。してして、うーん花道を見る 说话人2 00:47 ステージに。</w:t>
      </w:r>
    </w:p>
    <w:p>
      <w:r>
        <w:rPr>
          <w:b/>
        </w:rPr>
        <w:t xml:space="preserve">说话人1 </w:t>
      </w:r>
      <w:r>
        <w:rPr>
          <w:i/>
        </w:rPr>
        <w:t>00:08</w:t>
      </w:r>
      <w:r>
        <w:t>: 说话人1 00:48 ステッチになれる。チャンネル登録してみてください。そうですね。私はあなたが好きです。うん、あ。待って。ついていて。私はあなたが好きです。プロアゲットできないと。はい、 说话人2 02:55 ユーフェリー。</w:t>
      </w:r>
    </w:p>
    <w:p>
      <w:r>
        <w:rPr>
          <w:b/>
        </w:rPr>
        <w:t xml:space="preserve">说话人1 </w:t>
      </w:r>
      <w:r>
        <w:rPr>
          <w:i/>
        </w:rPr>
        <w:t>00:08</w:t>
      </w:r>
      <w:r>
        <w:t>: 说话人1 03:37 うん。</w:t>
      </w:r>
    </w:p>
    <w:p>
      <w:r>
        <w:rPr>
          <w:b/>
        </w:rPr>
        <w:t xml:space="preserve">说话人1 </w:t>
      </w:r>
      <w:r>
        <w:rPr>
          <w:i/>
        </w:rPr>
        <w:t>00:08</w:t>
      </w:r>
      <w:r>
        <w:t>: 说话人2 04:10 大丈夫か？お前をずっと探していたのはこの人だ。私はしおりの父親だ。広瀬よしとくん。人事もなくなったはずでは。それにあなたがアンデッドを解放したと。娘。そんな本当なんですか？なんとか言ってください。仙崎くん、俺の話を聞け。この人のおかげで、俺たちは人類は確かに、私はアンデッドを回復したして、私もその土の病に侵されていた。それを骨折するために、私はアンベッドの緊急にのめり込んだエレンシーの道を対面するために、そして妻が死に抱き、私は決意したアンデッドを介護し、分析すれば、妻を蘇らせることができると。広瀬さん何しに来た？そんなことした。苦しかった。やめろ、 说话人1 06:14 平均。なんでとか、そういう 说话人2 06:29 秘密はどこだ？よろしくお願いします。はい。清瀬さんのお母さんを蘇らせるためとに、広瀬さんの仕事を愛してた。だがこの過ちを渡すの同じ人だけだ。私は独自にジーネットの研究を続けた。そして、その過程で恐ろしいことに気づいたね。恐ろしくて烏丸所長が開発したライダーシステムの欠陥だよ。ライダーシステムアカンデットと融合できるというジョーカーな、など限定的に再現した。だが、君の融合ケース、あまりにも大きい。そのため、ライダーに変身し続ける途中にはギャルでもう1人の状態だ。</w:t>
      </w:r>
    </w:p>
    <w:p>
      <w:r>
        <w:rPr>
          <w:b/>
        </w:rPr>
        <w:t xml:space="preserve">说话人1 </w:t>
      </w:r>
      <w:r>
        <w:rPr>
          <w:i/>
        </w:rPr>
        <w:t>00:08</w:t>
      </w:r>
      <w:r>
        <w:t>: 说话人1 08:03 それのことは分かったの？ 说话人2 08:12 使うにはカテゴリークイーンが足りないんだ。</w:t>
      </w:r>
    </w:p>
    <w:p>
      <w:r>
        <w:rPr>
          <w:b/>
        </w:rPr>
        <w:t xml:space="preserve">说话人1 </w:t>
      </w:r>
      <w:r>
        <w:rPr>
          <w:i/>
        </w:rPr>
        <w:t>00:08</w:t>
      </w:r>
      <w:r>
        <w:t>: 说话人1 08:18 カテゴリークイーン。</w:t>
      </w:r>
    </w:p>
    <w:p>
      <w:r>
        <w:rPr>
          <w:b/>
        </w:rPr>
        <w:t xml:space="preserve">说话人1 </w:t>
      </w:r>
      <w:r>
        <w:rPr>
          <w:i/>
        </w:rPr>
        <w:t>00:08</w:t>
      </w:r>
      <w:r>
        <w:t>: 说话人2 08:23 私か封印する私を。</w:t>
      </w:r>
    </w:p>
    <w:p>
      <w:r>
        <w:rPr>
          <w:b/>
        </w:rPr>
        <w:t xml:space="preserve">说话人1 </w:t>
      </w:r>
      <w:r>
        <w:rPr>
          <w:i/>
        </w:rPr>
        <w:t>00:08</w:t>
      </w:r>
      <w:r>
        <w:t>: 说话人1 08:30 この人たち、話をしているの。</w:t>
      </w:r>
    </w:p>
    <w:p>
      <w:r>
        <w:rPr>
          <w:b/>
        </w:rPr>
        <w:t xml:space="preserve">说话人1 </w:t>
      </w:r>
      <w:r>
        <w:rPr>
          <w:i/>
        </w:rPr>
        <w:t>00:08</w:t>
      </w:r>
      <w:r>
        <w:t>: 说话人2 08:41 やらなことするな。</w:t>
      </w:r>
    </w:p>
    <w:p>
      <w:r>
        <w:rPr>
          <w:b/>
        </w:rPr>
        <w:t xml:space="preserve">说话人1 </w:t>
      </w:r>
      <w:r>
        <w:rPr>
          <w:i/>
        </w:rPr>
        <w:t>00:08</w:t>
      </w:r>
      <w:r>
        <w:t>: 说话人1 08:58 すみません、お兄ちゃん。今見つからまんね。</w:t>
      </w:r>
    </w:p>
    <w:p>
      <w:r>
        <w:rPr>
          <w:b/>
        </w:rPr>
        <w:t xml:space="preserve">说话人1 </w:t>
      </w:r>
      <w:r>
        <w:rPr>
          <w:i/>
        </w:rPr>
        <w:t>00:08</w:t>
      </w:r>
      <w:r>
        <w:t>: 说话人2 09:30 と気配を託しな。現在日本の血液散布だ。すぐに分析します。検査機も私の部屋で眠ってしまったよ。お前を浄化になどしない。お前が俺を呼んだのか？君の獲物はそこにいる。</w:t>
      </w:r>
    </w:p>
    <w:p>
      <w:r>
        <w:rPr>
          <w:b/>
        </w:rPr>
        <w:t xml:space="preserve">说话人1 </w:t>
      </w:r>
      <w:r>
        <w:rPr>
          <w:i/>
        </w:rPr>
        <w:t>00:08</w:t>
      </w:r>
      <w:r>
        <w:t>: 说话人1 10:56 1日1日一。</w:t>
      </w:r>
    </w:p>
    <w:p>
      <w:r>
        <w:rPr>
          <w:b/>
        </w:rPr>
        <w:t xml:space="preserve">说话人1 </w:t>
      </w:r>
      <w:r>
        <w:rPr>
          <w:i/>
        </w:rPr>
        <w:t>00:08</w:t>
      </w:r>
      <w:r>
        <w:t>: 说话人2 10:57 緒に一緒に帰る。そうだ。彼を倒し首にすれば、ジョーパーの力が手嫌い。アブゾーバーなど使わなくても。</w:t>
      </w:r>
    </w:p>
    <w:p>
      <w:r>
        <w:rPr>
          <w:b/>
        </w:rPr>
        <w:t xml:space="preserve">说话人1 </w:t>
      </w:r>
      <w:r>
        <w:rPr>
          <w:i/>
        </w:rPr>
        <w:t>00:08</w:t>
      </w:r>
      <w:r>
        <w:t>: 说话人1 11:10 体験慎重に。</w:t>
      </w:r>
    </w:p>
    <w:p>
      <w:r>
        <w:rPr>
          <w:b/>
        </w:rPr>
        <w:t xml:space="preserve">说话人1 </w:t>
      </w:r>
      <w:r>
        <w:rPr>
          <w:i/>
        </w:rPr>
        <w:t>00:08</w:t>
      </w:r>
      <w:r>
        <w:t>: 说话人2 11:14 んで立ち話になりすぎないんだ。彼は優しすぎ。それに君の方が強い。違う、紙見せて、ジョーカーの力を 说话人1 11:38 478。それでいい。</w:t>
      </w:r>
    </w:p>
    <w:p>
      <w:r>
        <w:rPr>
          <w:b/>
        </w:rPr>
        <w:t xml:space="preserve">说话人1 </w:t>
      </w:r>
      <w:r>
        <w:rPr>
          <w:i/>
        </w:rPr>
        <w:t>00:08</w:t>
      </w:r>
      <w:r>
        <w:t>: 说话人2 12:11 見つけてくれたんだって。病院に寄ってきた誇りのせいで、視力が弱っただけですぐになる。そうだ。ありがとう。</w:t>
      </w:r>
    </w:p>
    <w:p>
      <w:r>
        <w:rPr>
          <w:b/>
        </w:rPr>
        <w:t xml:space="preserve">说话人1 </w:t>
      </w:r>
      <w:r>
        <w:rPr>
          <w:i/>
        </w:rPr>
        <w:t>00:08</w:t>
      </w:r>
      <w:r>
        <w:t>: 说话人1 12:22 元は。</w:t>
      </w:r>
    </w:p>
    <w:p>
      <w:r>
        <w:rPr>
          <w:b/>
        </w:rPr>
        <w:t xml:space="preserve">说话人1 </w:t>
      </w:r>
      <w:r>
        <w:rPr>
          <w:i/>
        </w:rPr>
        <w:t>00:08</w:t>
      </w:r>
      <w:r>
        <w:t>: 说话人2 12:25 と言えば、俺のせいだ。そうだな。俺行って損した。どうやら元の君に戻ったみたいだね。剣崎君のおかげ。剣崎はどうしてる？立花さんと一緒に行く約束があるとか。</w:t>
      </w:r>
    </w:p>
    <w:p>
      <w:r>
        <w:rPr>
          <w:b/>
        </w:rPr>
        <w:t xml:space="preserve">说话人1 </w:t>
      </w:r>
      <w:r>
        <w:rPr>
          <w:i/>
        </w:rPr>
        <w:t>00:08</w:t>
      </w:r>
      <w:r>
        <w:t>: 说话人1 12:51 立花が。</w:t>
      </w:r>
    </w:p>
    <w:p>
      <w:r>
        <w:rPr>
          <w:b/>
        </w:rPr>
        <w:t xml:space="preserve">说话人1 </w:t>
      </w:r>
      <w:r>
        <w:rPr>
          <w:i/>
        </w:rPr>
        <w:t>00:08</w:t>
      </w:r>
      <w:r>
        <w:t>: 说话人2 12:57 ドア俺に。</w:t>
      </w:r>
    </w:p>
    <w:p>
      <w:r>
        <w:rPr>
          <w:b/>
        </w:rPr>
        <w:t xml:space="preserve">说话人1 </w:t>
      </w:r>
      <w:r>
        <w:rPr>
          <w:i/>
        </w:rPr>
        <w:t>00:08</w:t>
      </w:r>
      <w:r>
        <w:t>: 说话人1 13:00 か。</w:t>
      </w:r>
    </w:p>
    <w:p>
      <w:r>
        <w:rPr>
          <w:b/>
        </w:rPr>
        <w:t xml:space="preserve">说话人1 </w:t>
      </w:r>
      <w:r>
        <w:rPr>
          <w:i/>
        </w:rPr>
        <w:t>00:08</w:t>
      </w:r>
      <w:r>
        <w:t>: 说话人2 13:08 お前に繋がっちゃいます。死んでそうになる。</w:t>
      </w:r>
    </w:p>
    <w:p>
      <w:r>
        <w:rPr>
          <w:b/>
        </w:rPr>
        <w:t xml:space="preserve">说话人1 </w:t>
      </w:r>
      <w:r>
        <w:rPr>
          <w:i/>
        </w:rPr>
        <w:t>00:08</w:t>
      </w:r>
      <w:r>
        <w:t>: 说话人1 13:23 え？ 说话人2 13:23 キャメロンつけ、俺はなりたくないんだ。</w:t>
      </w:r>
    </w:p>
    <w:p>
      <w:r>
        <w:rPr>
          <w:b/>
        </w:rPr>
        <w:t xml:space="preserve">说话人1 </w:t>
      </w:r>
      <w:r>
        <w:rPr>
          <w:i/>
        </w:rPr>
        <w:t>00:08</w:t>
      </w:r>
      <w:r>
        <w:t>: 说话人1 13:32 ちょっと待って、 说话人2 13:46 人口にならなければ死ぬだけ。</w:t>
      </w:r>
    </w:p>
    <w:p>
      <w:r>
        <w:rPr>
          <w:b/>
        </w:rPr>
        <w:t xml:space="preserve">说话人1 </w:t>
      </w:r>
      <w:r>
        <w:rPr>
          <w:i/>
        </w:rPr>
        <w:t>00:08</w:t>
      </w:r>
      <w:r>
        <w:t>: 说话人1 14:11 私はあなたが好きです。出張雲信。</w:t>
      </w:r>
    </w:p>
    <w:p>
      <w:r>
        <w:rPr>
          <w:b/>
        </w:rPr>
        <w:t xml:space="preserve">说话人1 </w:t>
      </w:r>
      <w:r>
        <w:rPr>
          <w:i/>
        </w:rPr>
        <w:t>00:08</w:t>
      </w:r>
      <w:r>
        <w:t>: 说话人2 14:39 もうすぐに剣崎くんについてに書いたペンが聞き込むアンデルとすべてを取り込んでジョーカーで 说话人1 14:57 仕事。</w:t>
      </w:r>
    </w:p>
    <w:p>
      <w:r>
        <w:rPr>
          <w:b/>
        </w:rPr>
        <w:t xml:space="preserve">说话人1 </w:t>
      </w:r>
      <w:r>
        <w:rPr>
          <w:i/>
        </w:rPr>
        <w:t>00:08</w:t>
      </w:r>
      <w:r>
        <w:t>: 说话人2 15:00 が急い。</w:t>
      </w:r>
    </w:p>
    <w:p>
      <w:r>
        <w:rPr>
          <w:b/>
        </w:rPr>
        <w:t xml:space="preserve">说话人1 </w:t>
      </w:r>
      <w:r>
        <w:rPr>
          <w:i/>
        </w:rPr>
        <w:t>00:08</w:t>
      </w:r>
      <w:r>
        <w:t>: 说话人1 15:00 でくれ。来たか？ 说话人2 15:13 そうか。なぜ剣達を献身させた検察を妊娠してる？そんなはずはない。我々は剣崎をジョーカーにしないためにここに隔離した。剣崎はベルトのカードも持っていない。剣崎は戦いの中にいたが、俺が止める。はい、そうですね。</w:t>
      </w:r>
    </w:p>
    <w:p>
      <w:r>
        <w:rPr>
          <w:b/>
        </w:rPr>
        <w:t xml:space="preserve">说话人1 </w:t>
      </w:r>
      <w:r>
        <w:rPr>
          <w:i/>
        </w:rPr>
        <w:t>00:08</w:t>
      </w:r>
      <w:r>
        <w:t>: 说话人1 16:03 真。</w:t>
      </w:r>
    </w:p>
    <w:p>
      <w:r>
        <w:rPr>
          <w:b/>
        </w:rPr>
        <w:t xml:space="preserve">说话人1 </w:t>
      </w:r>
      <w:r>
        <w:rPr>
          <w:i/>
        </w:rPr>
        <w:t>00:08</w:t>
      </w:r>
      <w:r>
        <w:t>: 说话人2 16:04 面目。</w:t>
      </w:r>
    </w:p>
    <w:p>
      <w:r>
        <w:rPr>
          <w:b/>
        </w:rPr>
        <w:t xml:space="preserve">说话人1 </w:t>
      </w:r>
      <w:r>
        <w:rPr>
          <w:i/>
        </w:rPr>
        <w:t>00:08</w:t>
      </w:r>
      <w:r>
        <w:t>: 说话人1 16:05 記にが。</w:t>
      </w:r>
    </w:p>
    <w:p>
      <w:r>
        <w:rPr>
          <w:b/>
        </w:rPr>
        <w:t xml:space="preserve">说话人1 </w:t>
      </w:r>
      <w:r>
        <w:rPr>
          <w:i/>
        </w:rPr>
        <w:t>00:08</w:t>
      </w:r>
      <w:r>
        <w:t>: 说话人2 16:15 こいつ。</w:t>
      </w:r>
    </w:p>
    <w:p>
      <w:r>
        <w:rPr>
          <w:b/>
        </w:rPr>
        <w:t xml:space="preserve">说话人1 </w:t>
      </w:r>
      <w:r>
        <w:rPr>
          <w:i/>
        </w:rPr>
        <w:t>00:08</w:t>
      </w:r>
      <w:r>
        <w:t>: 说话人1 16:21 は俺。</w:t>
      </w:r>
    </w:p>
    <w:p>
      <w:r>
        <w:rPr>
          <w:b/>
        </w:rPr>
        <w:t xml:space="preserve">说话人1 </w:t>
      </w:r>
      <w:r>
        <w:rPr>
          <w:i/>
        </w:rPr>
        <w:t>00:08</w:t>
      </w:r>
      <w:r>
        <w:t>: 说话人2 16:23 の言うものだ。</w:t>
      </w:r>
    </w:p>
    <w:p>
      <w:r>
        <w:rPr>
          <w:b/>
        </w:rPr>
        <w:t xml:space="preserve">说话人1 </w:t>
      </w:r>
      <w:r>
        <w:rPr>
          <w:i/>
        </w:rPr>
        <w:t>00:08</w:t>
      </w:r>
      <w:r>
        <w:t>: 说话人1 16:25 剣崎。</w:t>
      </w:r>
    </w:p>
    <w:p>
      <w:r>
        <w:rPr>
          <w:b/>
        </w:rPr>
        <w:t xml:space="preserve">说话人1 </w:t>
      </w:r>
      <w:r>
        <w:rPr>
          <w:i/>
        </w:rPr>
        <w:t>00:08</w:t>
      </w:r>
      <w:r>
        <w:t>: 说话人2 16:48 誰なら生きろ。</w:t>
      </w:r>
    </w:p>
    <w:p>
      <w:r>
        <w:rPr>
          <w:b/>
        </w:rPr>
        <w:t xml:space="preserve">说话人1 </w:t>
      </w:r>
      <w:r>
        <w:rPr>
          <w:i/>
        </w:rPr>
        <w:t>00:08</w:t>
      </w:r>
      <w:r>
        <w:t>: 说话人1 17:20 岩崎。</w:t>
      </w:r>
    </w:p>
    <w:p>
      <w:r>
        <w:rPr>
          <w:b/>
        </w:rPr>
        <w:t xml:space="preserve">说话人1 </w:t>
      </w:r>
      <w:r>
        <w:rPr>
          <w:i/>
        </w:rPr>
        <w:t>00:08</w:t>
      </w:r>
      <w:r>
        <w:t>: 说话人2 17:23 それは1体。まもなく金崎君はもう1人のジョーカーとなろう。その措置するために、今まで俺たちは。あなたは本当の目的は人間なんでと、というごし。その結果、ジョーカーに入れる時、その人間の細胞分析すれば、言えない道が手に入ると思わないかね。信じらない、封印できない。改造人減退を差し向け、追い詰めて、ついにキングフォーメートした。串田橘君。天崎君が長官になれば、彼の体から永遠の命の秘密が明らかになるといい。君の愛する者も呼べない。俺は剣崎を救いたいとあなたの言葉を信じた。そして、あなたを広瀬の元に優しい父親として返してあげるためにと、永遠の命が手に入れば喜ぶ。広瀬さん。</w:t>
      </w:r>
    </w:p>
    <w:p>
      <w:r>
        <w:rPr>
          <w:b/>
        </w:rPr>
        <w:t xml:space="preserve">说话人1 </w:t>
      </w:r>
      <w:r>
        <w:rPr>
          <w:i/>
        </w:rPr>
        <w:t>00:08</w:t>
      </w:r>
      <w:r>
        <w:t>: 说话人1 18:50 広瀬さん。</w:t>
      </w:r>
    </w:p>
    <w:p>
      <w:r>
        <w:rPr>
          <w:b/>
        </w:rPr>
        <w:t xml:space="preserve">说话人1 </w:t>
      </w:r>
      <w:r>
        <w:rPr>
          <w:i/>
        </w:rPr>
        <w:t>00:08</w:t>
      </w:r>
      <w:r>
        <w:t>: 说话人2 18:51 広瀬さん。</w:t>
      </w:r>
    </w:p>
    <w:p>
      <w:r>
        <w:rPr>
          <w:b/>
        </w:rPr>
        <w:t xml:space="preserve">说话人1 </w:t>
      </w:r>
      <w:r>
        <w:rPr>
          <w:i/>
        </w:rPr>
        <w:t>00:08</w:t>
      </w:r>
      <w:r>
        <w:t>: 说话人1 19:03 今だ。私も。</w:t>
      </w:r>
    </w:p>
    <w:p>
      <w:r>
        <w:rPr>
          <w:b/>
        </w:rPr>
        <w:t xml:space="preserve">说话人1 </w:t>
      </w:r>
      <w:r>
        <w:rPr>
          <w:i/>
        </w:rPr>
        <w:t>00:08</w:t>
      </w:r>
      <w:r>
        <w:t>: 说话人2 19:15 銀座教授。今拾った。</w:t>
      </w:r>
    </w:p>
    <w:p>
      <w:r>
        <w:rPr>
          <w:b/>
        </w:rPr>
        <w:t xml:space="preserve">说话人1 </w:t>
      </w:r>
      <w:r>
        <w:rPr>
          <w:i/>
        </w:rPr>
        <w:t>00:08</w:t>
      </w:r>
      <w:r>
        <w:t>: 说话人1 19:28 んです。うん、 说话人2 19:54 金属外国人が言われていない。やっ。</w:t>
      </w:r>
    </w:p>
    <w:p>
      <w:r>
        <w:rPr>
          <w:b/>
        </w:rPr>
        <w:t xml:space="preserve">说话人1 </w:t>
      </w:r>
      <w:r>
        <w:rPr>
          <w:i/>
        </w:rPr>
        <w:t>00:08</w:t>
      </w:r>
      <w:r>
        <w:t>: 说话人1 20:05 ても。</w:t>
      </w:r>
    </w:p>
    <w:p>
      <w:r>
        <w:rPr>
          <w:b/>
        </w:rPr>
        <w:t xml:space="preserve">说话人1 </w:t>
      </w:r>
      <w:r>
        <w:rPr>
          <w:i/>
        </w:rPr>
        <w:t>00:08</w:t>
      </w:r>
      <w:r>
        <w:t>: 说话人2 20:14 俺を倒せるし。</w:t>
      </w:r>
    </w:p>
    <w:p>
      <w:r>
        <w:rPr>
          <w:b/>
        </w:rPr>
        <w:t xml:space="preserve">说话人1 </w:t>
      </w:r>
      <w:r>
        <w:rPr>
          <w:i/>
        </w:rPr>
        <w:t>00:08</w:t>
      </w:r>
      <w:r>
        <w:t>: 说话人1 20:19 うん、あんたん、あんえー天才。そのう。</w:t>
      </w:r>
    </w:p>
    <w:p>
      <w:r>
        <w:rPr>
          <w:b/>
        </w:rPr>
        <w:t xml:space="preserve">说话人1 </w:t>
      </w:r>
      <w:r>
        <w:rPr>
          <w:i/>
        </w:rPr>
        <w:t>00:08</w:t>
      </w:r>
      <w:r>
        <w:t>: 说话人2 21:03 ち。こんな時に相手の心配か。俺はジョークを再。</w:t>
      </w:r>
    </w:p>
    <w:p>
      <w:r>
        <w:rPr>
          <w:b/>
        </w:rPr>
        <w:t xml:space="preserve">说话人1 </w:t>
      </w:r>
      <w:r>
        <w:rPr>
          <w:i/>
        </w:rPr>
        <w:t>00:08</w:t>
      </w:r>
      <w:r>
        <w:t>: 说话人1 21:16 開。お前に。</w:t>
      </w:r>
    </w:p>
    <w:p>
      <w:r>
        <w:rPr>
          <w:b/>
        </w:rPr>
        <w:t xml:space="preserve">说话人1 </w:t>
      </w:r>
      <w:r>
        <w:rPr>
          <w:i/>
        </w:rPr>
        <w:t>00:08</w:t>
      </w:r>
      <w:r>
        <w:t>: 说话人2 21:21 できる。いや、ぶっちゃけ。俺はまだあんた。</w:t>
      </w:r>
    </w:p>
    <w:p>
      <w:r>
        <w:rPr>
          <w:b/>
        </w:rPr>
        <w:t xml:space="preserve">说话人1 </w:t>
      </w:r>
      <w:r>
        <w:rPr>
          <w:i/>
        </w:rPr>
        <w:t>00:08</w:t>
      </w:r>
      <w:r>
        <w:t>: 说话人1 22:00 と。</w:t>
      </w:r>
    </w:p>
    <w:p>
      <w:r>
        <w:rPr>
          <w:b/>
        </w:rPr>
        <w:t xml:space="preserve">说话人1 </w:t>
      </w:r>
      <w:r>
        <w:rPr>
          <w:i/>
        </w:rPr>
        <w:t>00:08</w:t>
      </w:r>
      <w:r>
        <w:t>: 说话人2 22:23 宙さんに騙された。トイレ。俺はお前に取り返し、きつくなくしてしまった。すまない、人の過ちを正すのは人でしょう。俺の中の上階に勝てればぎのほうも最強に汚いね。</w:t>
      </w:r>
    </w:p>
    <w:p>
      <w:r>
        <w:rPr>
          <w:b/>
        </w:rPr>
        <w:t xml:space="preserve">说话人1 </w:t>
      </w:r>
      <w:r>
        <w:rPr>
          <w:i/>
        </w:rPr>
        <w:t>00:08</w:t>
      </w:r>
      <w:r>
        <w:t>: 说话人1 22:42 俺。</w:t>
      </w:r>
    </w:p>
    <w:p>
      <w:r>
        <w:rPr>
          <w:b/>
        </w:rPr>
        <w:t xml:space="preserve">说话人1 </w:t>
      </w:r>
      <w:r>
        <w:rPr>
          <w:i/>
        </w:rPr>
        <w:t>00:08</w:t>
      </w:r>
      <w:r>
        <w:t>: 说话人2 22:44 は。仮面ライ。</w:t>
      </w:r>
    </w:p>
    <w:p>
      <w:r>
        <w:rPr>
          <w:b/>
        </w:rPr>
        <w:t xml:space="preserve">说话人1 </w:t>
      </w:r>
      <w:r>
        <w:rPr>
          <w:i/>
        </w:rPr>
        <w:t>00:08</w:t>
      </w:r>
      <w:r>
        <w:t>: 说话人1 22:50 ダーです。</w:t>
      </w:r>
    </w:p>
    <w:p>
      <w:r>
        <w:rPr>
          <w:b/>
        </w:rPr>
        <w:t xml:space="preserve">说话人1 </w:t>
      </w:r>
      <w:r>
        <w:rPr>
          <w:i/>
        </w:rPr>
        <w:t>00:08</w:t>
      </w:r>
      <w:r>
        <w:t>: 说话人2 22:52 俺が運命に負けたくありません。君が2人目の城下を誕生させようとした時、変化が生じた神が気づかれたような。私。私がこの人間をして、 说话人1 24:00 テニス、 说话人2 24:07 それが君の本当の姿で人間だ。人間広瀬医師とは死んだ君はその教材だ。トライアルヴィーさん。距。</w:t>
      </w:r>
    </w:p>
    <w:p>
      <w:r>
        <w:rPr>
          <w:b/>
        </w:rPr>
        <w:t xml:space="preserve">说话人1 </w:t>
      </w:r>
      <w:r>
        <w:rPr>
          <w:i/>
        </w:rPr>
        <w:t>00:08</w:t>
      </w:r>
      <w:r>
        <w:t>: 说话人1 24:44 離。チュー。ことを知らないファイナルシリ。</w:t>
      </w:r>
    </w:p>
    <w:p>
      <w:r>
        <w:rPr>
          <w:b/>
        </w:rPr>
        <w:t xml:space="preserve">说话人1 </w:t>
      </w:r>
      <w:r>
        <w:rPr>
          <w:i/>
        </w:rPr>
        <w:t>00:08</w:t>
      </w:r>
      <w:r>
        <w:t>: 说话人2 25:16 ーズを。この解明に、私は自らを捧げた。これがその輝かして、1年たち取った団体に。。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