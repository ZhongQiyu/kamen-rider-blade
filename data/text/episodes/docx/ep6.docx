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ep6</w:t>
      </w:r>
    </w:p>
    <w:p>
      <w:r>
        <w:rPr>
          <w:b/>
        </w:rPr>
        <w:t xml:space="preserve">说话人1 </w:t>
      </w:r>
      <w:r>
        <w:rPr>
          <w:i/>
        </w:rPr>
        <w:t>00:18</w:t>
      </w:r>
      <w:r>
        <w:t>: 特に一応つきまして急いでどれ、あなたが好きなのかなって思ったんですけど。もしもし。うん、 说话人2 01:56 世界。</w:t>
      </w:r>
    </w:p>
    <w:p>
      <w:r>
        <w:rPr>
          <w:b/>
        </w:rPr>
        <w:t xml:space="preserve">说话人1 </w:t>
      </w:r>
      <w:r>
        <w:rPr>
          <w:i/>
        </w:rPr>
        <w:t>00:18</w:t>
      </w:r>
      <w:r>
        <w:t>: 说话人1 02:10 ごめん。</w:t>
      </w:r>
    </w:p>
    <w:p>
      <w:r>
        <w:rPr>
          <w:b/>
        </w:rPr>
        <w:t xml:space="preserve">说话人1 </w:t>
      </w:r>
      <w:r>
        <w:rPr>
          <w:i/>
        </w:rPr>
        <w:t>00:18</w:t>
      </w:r>
      <w:r>
        <w:t>: 说话人2 02:11 なさい。</w:t>
      </w:r>
    </w:p>
    <w:p>
      <w:r>
        <w:rPr>
          <w:b/>
        </w:rPr>
        <w:t xml:space="preserve">说话人1 </w:t>
      </w:r>
      <w:r>
        <w:rPr>
          <w:i/>
        </w:rPr>
        <w:t>00:18</w:t>
      </w:r>
      <w:r>
        <w:t>: 说话人1 02:21 教えて。</w:t>
      </w:r>
    </w:p>
    <w:p>
      <w:r>
        <w:rPr>
          <w:b/>
        </w:rPr>
        <w:t xml:space="preserve">说话人1 </w:t>
      </w:r>
      <w:r>
        <w:rPr>
          <w:i/>
        </w:rPr>
        <w:t>00:18</w:t>
      </w:r>
      <w:r>
        <w:t>: 说话人2 02:31 そうそ。</w:t>
      </w:r>
    </w:p>
    <w:p>
      <w:r>
        <w:rPr>
          <w:b/>
        </w:rPr>
        <w:t xml:space="preserve">说话人1 </w:t>
      </w:r>
      <w:r>
        <w:rPr>
          <w:i/>
        </w:rPr>
        <w:t>00:18</w:t>
      </w:r>
      <w:r>
        <w:t>: 说话人1 02:32 うそう。分かる。</w:t>
      </w:r>
    </w:p>
    <w:p>
      <w:r>
        <w:rPr>
          <w:b/>
        </w:rPr>
        <w:t xml:space="preserve">说话人1 </w:t>
      </w:r>
      <w:r>
        <w:rPr>
          <w:i/>
        </w:rPr>
        <w:t>00:18</w:t>
      </w:r>
      <w:r>
        <w:t>: 说话人3 04:14 もうやめましょうよ。名所を戦って。</w:t>
      </w:r>
    </w:p>
    <w:p>
      <w:r>
        <w:rPr>
          <w:b/>
        </w:rPr>
        <w:t xml:space="preserve">说话人1 </w:t>
      </w:r>
      <w:r>
        <w:rPr>
          <w:i/>
        </w:rPr>
        <w:t>00:18</w:t>
      </w:r>
      <w:r>
        <w:t>: 说话人1 04:36 も。</w:t>
      </w:r>
    </w:p>
    <w:p>
      <w:r>
        <w:rPr>
          <w:b/>
        </w:rPr>
        <w:t xml:space="preserve">说话人1 </w:t>
      </w:r>
      <w:r>
        <w:rPr>
          <w:i/>
        </w:rPr>
        <w:t>00:18</w:t>
      </w:r>
      <w:r>
        <w:t>: 说话人3 04:38 そこほどでした。そうです。お前は俺の敵だなし。安全と一生たちが俺の命を奪われると。</w:t>
      </w:r>
    </w:p>
    <w:p>
      <w:r>
        <w:rPr>
          <w:b/>
        </w:rPr>
        <w:t xml:space="preserve">说话人1 </w:t>
      </w:r>
      <w:r>
        <w:rPr>
          <w:i/>
        </w:rPr>
        <w:t>00:18</w:t>
      </w:r>
      <w:r>
        <w:t>: 说话人1 05:01 縁起した。</w:t>
      </w:r>
    </w:p>
    <w:p>
      <w:r>
        <w:rPr>
          <w:b/>
        </w:rPr>
        <w:t xml:space="preserve">说话人1 </w:t>
      </w:r>
      <w:r>
        <w:rPr>
          <w:i/>
        </w:rPr>
        <w:t>00:18</w:t>
      </w:r>
      <w:r>
        <w:t>: 说话人3 05:03 そうじゃないです。それでもございますだったんです。分かってください。</w:t>
      </w:r>
    </w:p>
    <w:p>
      <w:r>
        <w:rPr>
          <w:b/>
        </w:rPr>
        <w:t xml:space="preserve">说话人1 </w:t>
      </w:r>
      <w:r>
        <w:rPr>
          <w:i/>
        </w:rPr>
        <w:t>00:18</w:t>
      </w:r>
      <w:r>
        <w:t>: 说话人1 05:17 してみるかい？ 说话人3 05:52 今医局に届いた抗体から作った治療薬を注視して気になる。それ届けて。いや、俺じゃない。いつか森ちゃんを助けたあのライダーが疑われ。</w:t>
      </w:r>
    </w:p>
    <w:p>
      <w:r>
        <w:rPr>
          <w:b/>
        </w:rPr>
        <w:t xml:space="preserve">说话人1 </w:t>
      </w:r>
      <w:r>
        <w:rPr>
          <w:i/>
        </w:rPr>
        <w:t>00:18</w:t>
      </w:r>
      <w:r>
        <w:t>: 说话人2 06:06 たんだ。</w:t>
      </w:r>
    </w:p>
    <w:p>
      <w:r>
        <w:rPr>
          <w:b/>
        </w:rPr>
        <w:t xml:space="preserve">说话人1 </w:t>
      </w:r>
      <w:r>
        <w:rPr>
          <w:i/>
        </w:rPr>
        <w:t>00:18</w:t>
      </w:r>
      <w:r>
        <w:t>: 说话人1 06:12 もう大丈夫。</w:t>
      </w:r>
    </w:p>
    <w:p>
      <w:r>
        <w:rPr>
          <w:b/>
        </w:rPr>
        <w:t xml:space="preserve">说话人1 </w:t>
      </w:r>
      <w:r>
        <w:rPr>
          <w:i/>
        </w:rPr>
        <w:t>00:18</w:t>
      </w:r>
      <w:r>
        <w:t>: 说话人3 06:17 ですよ。病室へ移しましたら、会ってあげてください。よく頑張ったね。まんちゃん 说话人1 06:30 もう心配ばっかりかけるんだから。でも。</w:t>
      </w:r>
    </w:p>
    <w:p>
      <w:r>
        <w:rPr>
          <w:b/>
        </w:rPr>
        <w:t xml:space="preserve">说话人1 </w:t>
      </w:r>
      <w:r>
        <w:rPr>
          <w:i/>
        </w:rPr>
        <w:t>00:18</w:t>
      </w:r>
      <w:r>
        <w:t>: 说话人4 06:33 本当よかった。</w:t>
      </w:r>
    </w:p>
    <w:p>
      <w:r>
        <w:rPr>
          <w:b/>
        </w:rPr>
        <w:t xml:space="preserve">说话人1 </w:t>
      </w:r>
      <w:r>
        <w:rPr>
          <w:i/>
        </w:rPr>
        <w:t>00:18</w:t>
      </w:r>
      <w:r>
        <w:t>: 说话人5 06:35 てんさきさんもいてくれたの。ありがとう。</w:t>
      </w:r>
    </w:p>
    <w:p>
      <w:r>
        <w:rPr>
          <w:b/>
        </w:rPr>
        <w:t xml:space="preserve">说话人1 </w:t>
      </w:r>
      <w:r>
        <w:rPr>
          <w:i/>
        </w:rPr>
        <w:t>00:18</w:t>
      </w:r>
      <w:r>
        <w:t>: 说话人3 06:39 あ、よかったな、お姉ちゃん。</w:t>
      </w:r>
    </w:p>
    <w:p>
      <w:r>
        <w:rPr>
          <w:b/>
        </w:rPr>
        <w:t xml:space="preserve">说话人1 </w:t>
      </w:r>
      <w:r>
        <w:rPr>
          <w:i/>
        </w:rPr>
        <w:t>00:18</w:t>
      </w:r>
      <w:r>
        <w:t>: 说话人1 06:48 雲に 说话人3 06:56 てめえ君なんだろう？さっきのライダー君があまりちゃんのために交代を。すいません。何の話です？何でライダーであることです。いいえ、目的は何なの？知りません。本当に言うことは何も知らないんです。俺ちゃんにお前がライダーだってとりわく。そんなぶっ殺す。嫌われるよ。それにスピリッツ、誰にだって増えるか？それを。でもよかったよ。本当に玉音ちゃんが助かって安心した。でも、なんでそのライダーはあまねちゃんばっかり助けるんだろう？あれで2度目だもんな。</w:t>
      </w:r>
    </w:p>
    <w:p>
      <w:r>
        <w:rPr>
          <w:b/>
        </w:rPr>
        <w:t xml:space="preserve">说话人1 </w:t>
      </w:r>
      <w:r>
        <w:rPr>
          <w:i/>
        </w:rPr>
        <w:t>00:18</w:t>
      </w:r>
      <w:r>
        <w:t>: 说话人2 08:45 それに 说话人4 09:03 先生に挨拶して戻ってくるかな。それまで大丈夫？ 说话人5 09:07 平気よ。心配しないで、はじめさんがいてくれるから。</w:t>
      </w:r>
    </w:p>
    <w:p>
      <w:r>
        <w:rPr>
          <w:b/>
        </w:rPr>
        <w:t xml:space="preserve">说话人1 </w:t>
      </w:r>
      <w:r>
        <w:rPr>
          <w:i/>
        </w:rPr>
        <w:t>00:18</w:t>
      </w:r>
      <w:r>
        <w:t>: 说话人4 09:12 ごめんなさいね。はじめさん。じゃあ、お願いね。はい。あのね、 说话人5 09:22 夢の中にお父さん出てきたの。お父さん言ってた私に頑張れって。だから、私、頑張れたような気がするの。うーん本当に一度はじめさんに会わせたかったな。本当にいいお父さんだったから、優しくてかっこよくて、 说话人1 09:55 イメージいらっ。</w:t>
      </w:r>
    </w:p>
    <w:p>
      <w:r>
        <w:rPr>
          <w:b/>
        </w:rPr>
        <w:t xml:space="preserve">说话人1 </w:t>
      </w:r>
      <w:r>
        <w:rPr>
          <w:i/>
        </w:rPr>
        <w:t>00:18</w:t>
      </w:r>
      <w:r>
        <w:t>: 说话人3 10:03 しゃい。</w:t>
      </w:r>
    </w:p>
    <w:p>
      <w:r>
        <w:rPr>
          <w:b/>
        </w:rPr>
        <w:t xml:space="preserve">说话人1 </w:t>
      </w:r>
      <w:r>
        <w:rPr>
          <w:i/>
        </w:rPr>
        <w:t>00:18</w:t>
      </w:r>
      <w:r>
        <w:t>: 说话人5 10:08 人間に素敵でしょう。</w:t>
      </w:r>
    </w:p>
    <w:p>
      <w:r>
        <w:rPr>
          <w:b/>
        </w:rPr>
        <w:t xml:space="preserve">说话人1 </w:t>
      </w:r>
      <w:r>
        <w:rPr>
          <w:i/>
        </w:rPr>
        <w:t>00:18</w:t>
      </w:r>
      <w:r>
        <w:t>: 说话人2 10:25 あなたが好きです。</w:t>
      </w:r>
    </w:p>
    <w:p>
      <w:r>
        <w:rPr>
          <w:b/>
        </w:rPr>
        <w:t xml:space="preserve">说话人1 </w:t>
      </w:r>
      <w:r>
        <w:rPr>
          <w:i/>
        </w:rPr>
        <w:t>00:18</w:t>
      </w:r>
      <w:r>
        <w:t>: 说话人1 10:36 剣崎君。</w:t>
      </w:r>
    </w:p>
    <w:p>
      <w:r>
        <w:rPr>
          <w:b/>
        </w:rPr>
        <w:t xml:space="preserve">说话人1 </w:t>
      </w:r>
      <w:r>
        <w:rPr>
          <w:i/>
        </w:rPr>
        <w:t>00:18</w:t>
      </w:r>
      <w:r>
        <w:t>: 说话人3 10:39 組み合わせだよ。</w:t>
      </w:r>
    </w:p>
    <w:p>
      <w:r>
        <w:rPr>
          <w:b/>
        </w:rPr>
        <w:t xml:space="preserve">说话人1 </w:t>
      </w:r>
      <w:r>
        <w:rPr>
          <w:i/>
        </w:rPr>
        <w:t>00:18</w:t>
      </w:r>
      <w:r>
        <w:t>: 说话人4 10:40 剣崎君。すみません。それに白雪に眠らなくちゃいけない。私は嘘をついてみました。私が烏丸署長のことをみんなに最初言えなかったのがワンデットの封印を解いたのが私の父じゃないとと思ってたん。私の母はずっと重い病気に犯されてました。父はその母の命を助けるために、永遠の命の謎を解いて、サウザの封印を解いてしまったのです。証拠はありません。でも、私にはそうとしかないんです。</w:t>
      </w:r>
    </w:p>
    <w:p>
      <w:r>
        <w:rPr>
          <w:b/>
        </w:rPr>
        <w:t xml:space="preserve">说话人1 </w:t>
      </w:r>
      <w:r>
        <w:rPr>
          <w:i/>
        </w:rPr>
        <w:t>00:18</w:t>
      </w:r>
      <w:r>
        <w:t>: 说话人3 11:38 そうとしか。</w:t>
      </w:r>
    </w:p>
    <w:p>
      <w:r>
        <w:rPr>
          <w:b/>
        </w:rPr>
        <w:t xml:space="preserve">说话人1 </w:t>
      </w:r>
      <w:r>
        <w:rPr>
          <w:i/>
        </w:rPr>
        <w:t>00:18</w:t>
      </w:r>
      <w:r>
        <w:t>: 说话人2 11:44 なんなので。</w:t>
      </w:r>
    </w:p>
    <w:p>
      <w:r>
        <w:rPr>
          <w:b/>
        </w:rPr>
        <w:t xml:space="preserve">说话人1 </w:t>
      </w:r>
      <w:r>
        <w:rPr>
          <w:i/>
        </w:rPr>
        <w:t>00:18</w:t>
      </w:r>
      <w:r>
        <w:t>: 说话人4 11:45 お客さんの人々を襲っ。</w:t>
      </w:r>
    </w:p>
    <w:p>
      <w:r>
        <w:rPr>
          <w:b/>
        </w:rPr>
        <w:t xml:space="preserve">说话人1 </w:t>
      </w:r>
      <w:r>
        <w:rPr>
          <w:i/>
        </w:rPr>
        <w:t>00:18</w:t>
      </w:r>
      <w:r>
        <w:t>: 说话人1 11:47 ています。えっと1人。</w:t>
      </w:r>
    </w:p>
    <w:p>
      <w:r>
        <w:rPr>
          <w:b/>
        </w:rPr>
        <w:t xml:space="preserve">说话人1 </w:t>
      </w:r>
      <w:r>
        <w:rPr>
          <w:i/>
        </w:rPr>
        <w:t>00:18</w:t>
      </w:r>
      <w:r>
        <w:t>: 说话人4 11:52 私の母を助けるために、父の下行為の結果だとして。</w:t>
      </w:r>
    </w:p>
    <w:p>
      <w:r>
        <w:rPr>
          <w:b/>
        </w:rPr>
        <w:t xml:space="preserve">说话人1 </w:t>
      </w:r>
      <w:r>
        <w:rPr>
          <w:i/>
        </w:rPr>
        <w:t>00:18</w:t>
      </w:r>
      <w:r>
        <w:t>: 说话人3 11:56 私をしろでどうする？広瀬さん、このままほっとけないよ。探さないと。そうだ。</w:t>
      </w:r>
    </w:p>
    <w:p>
      <w:r>
        <w:rPr>
          <w:b/>
        </w:rPr>
        <w:t xml:space="preserve">说话人1 </w:t>
      </w:r>
      <w:r>
        <w:rPr>
          <w:i/>
        </w:rPr>
        <w:t>00:18</w:t>
      </w:r>
      <w:r>
        <w:t>: 说话人4 12:16 痛みだな。あの夢心停止なので。医学的な見地から何も。</w:t>
      </w:r>
    </w:p>
    <w:p>
      <w:r>
        <w:rPr>
          <w:b/>
        </w:rPr>
        <w:t xml:space="preserve">说话人1 </w:t>
      </w:r>
      <w:r>
        <w:rPr>
          <w:i/>
        </w:rPr>
        <w:t>00:18</w:t>
      </w:r>
      <w:r>
        <w:t>: 说话人3 13:33 問題ないって。待って。</w:t>
      </w:r>
    </w:p>
    <w:p>
      <w:r>
        <w:rPr>
          <w:b/>
        </w:rPr>
        <w:t xml:space="preserve">说话人1 </w:t>
      </w:r>
      <w:r>
        <w:rPr>
          <w:i/>
        </w:rPr>
        <w:t>00:18</w:t>
      </w:r>
      <w:r>
        <w:t>: 说话人1 14:10 あなた。</w:t>
      </w:r>
    </w:p>
    <w:p>
      <w:r>
        <w:rPr>
          <w:b/>
        </w:rPr>
        <w:t xml:space="preserve">说话人1 </w:t>
      </w:r>
      <w:r>
        <w:rPr>
          <w:i/>
        </w:rPr>
        <w:t>00:18</w:t>
      </w:r>
      <w:r>
        <w:t>: 说话人5 14:12 が。</w:t>
      </w:r>
    </w:p>
    <w:p>
      <w:r>
        <w:rPr>
          <w:b/>
        </w:rPr>
        <w:t xml:space="preserve">说话人1 </w:t>
      </w:r>
      <w:r>
        <w:rPr>
          <w:i/>
        </w:rPr>
        <w:t>00:18</w:t>
      </w:r>
      <w:r>
        <w:t>: 说话人4 14:13 そこが1番気が休まい。そう言ってくれるのがすごく嬉しいな。</w:t>
      </w:r>
    </w:p>
    <w:p>
      <w:r>
        <w:rPr>
          <w:b/>
        </w:rPr>
        <w:t xml:space="preserve">说话人1 </w:t>
      </w:r>
      <w:r>
        <w:rPr>
          <w:i/>
        </w:rPr>
        <w:t>00:18</w:t>
      </w:r>
      <w:r>
        <w:t>: 说话人1 14:19 私。</w:t>
      </w:r>
    </w:p>
    <w:p>
      <w:r>
        <w:rPr>
          <w:b/>
        </w:rPr>
        <w:t xml:space="preserve">说话人1 </w:t>
      </w:r>
      <w:r>
        <w:rPr>
          <w:i/>
        </w:rPr>
        <w:t>00:18</w:t>
      </w:r>
      <w:r>
        <w:t>: 说话人5 14:22 学会の調べ物だって入れ替えるから。</w:t>
      </w:r>
    </w:p>
    <w:p>
      <w:r>
        <w:rPr>
          <w:b/>
        </w:rPr>
        <w:t xml:space="preserve">说话人1 </w:t>
      </w:r>
      <w:r>
        <w:rPr>
          <w:i/>
        </w:rPr>
        <w:t>00:18</w:t>
      </w:r>
      <w:r>
        <w:t>: 说话人4 14:24 その。</w:t>
      </w:r>
    </w:p>
    <w:p>
      <w:r>
        <w:rPr>
          <w:b/>
        </w:rPr>
        <w:t xml:space="preserve">说话人1 </w:t>
      </w:r>
      <w:r>
        <w:rPr>
          <w:i/>
        </w:rPr>
        <w:t>00:18</w:t>
      </w:r>
      <w:r>
        <w:t>: 说话人2 14:29 一。うん、一緒にもしさ。</w:t>
      </w:r>
    </w:p>
    <w:p>
      <w:r>
        <w:rPr>
          <w:b/>
        </w:rPr>
        <w:t xml:space="preserve">说话人1 </w:t>
      </w:r>
      <w:r>
        <w:rPr>
          <w:i/>
        </w:rPr>
        <w:t>00:18</w:t>
      </w:r>
      <w:r>
        <w:t>: 说话人3 14:50 どこにいる？ 说话人2 15:02 どうだ？ 说话人3 15:03 行かないよ。君、土妻の知り合いだね。烏丸というものに時間がないんだよ。全部的にいつからに伝えてほしい？ 说话人1 15:46 ライダー。</w:t>
      </w:r>
    </w:p>
    <w:p>
      <w:r>
        <w:rPr>
          <w:b/>
        </w:rPr>
        <w:t xml:space="preserve">说话人1 </w:t>
      </w:r>
      <w:r>
        <w:rPr>
          <w:i/>
        </w:rPr>
        <w:t>00:18</w:t>
      </w:r>
      <w:r>
        <w:t>: 说话人2 15:48 シ。</w:t>
      </w:r>
    </w:p>
    <w:p>
      <w:r>
        <w:rPr>
          <w:b/>
        </w:rPr>
        <w:t xml:space="preserve">说话人1 </w:t>
      </w:r>
      <w:r>
        <w:rPr>
          <w:i/>
        </w:rPr>
        <w:t>00:18</w:t>
      </w:r>
      <w:r>
        <w:t>: 说话人3 15:50 ステムに動きがない。ただ恐怖心が心の根底にある場合、適合のレベルによって、それが脳の1部で増幅して、破滅のイメージを心に揺れつけることがある。そのことが心臓や多摩臓器に影響を与えた意味じゃ。やっぱりしばらくの精神的なそういう、そして、それを取り除くには恐怖心に近い。おやすみなさい。嘘がつ。</w:t>
      </w:r>
    </w:p>
    <w:p>
      <w:r>
        <w:rPr>
          <w:b/>
        </w:rPr>
        <w:t xml:space="preserve">说话人1 </w:t>
      </w:r>
      <w:r>
        <w:rPr>
          <w:i/>
        </w:rPr>
        <w:t>00:18</w:t>
      </w:r>
      <w:r>
        <w:t>: 说话人4 17:35 いてたわ。教師から来たものだから、心配ないって、 说话人3 17:51 恐怖心に染み付いて。</w:t>
      </w:r>
    </w:p>
    <w:p>
      <w:r>
        <w:rPr>
          <w:b/>
        </w:rPr>
        <w:t xml:space="preserve">说话人1 </w:t>
      </w:r>
      <w:r>
        <w:rPr>
          <w:i/>
        </w:rPr>
        <w:t>00:18</w:t>
      </w:r>
      <w:r>
        <w:t>: 说话人4 17:55 るっていうか。</w:t>
      </w:r>
    </w:p>
    <w:p>
      <w:r>
        <w:rPr>
          <w:b/>
        </w:rPr>
        <w:t xml:space="preserve">说话人1 </w:t>
      </w:r>
      <w:r>
        <w:rPr>
          <w:i/>
        </w:rPr>
        <w:t>00:18</w:t>
      </w:r>
      <w:r>
        <w:t>: 说话人1 17:59 言いたくないっ。</w:t>
      </w:r>
    </w:p>
    <w:p>
      <w:r>
        <w:rPr>
          <w:b/>
        </w:rPr>
        <w:t xml:space="preserve">说话人1 </w:t>
      </w:r>
      <w:r>
        <w:rPr>
          <w:i/>
        </w:rPr>
        <w:t>00:18</w:t>
      </w:r>
      <w:r>
        <w:t>: 说话人3 18:00 て言っただろう。余計な心配させたくないんだよね。でも、変じゃない。</w:t>
      </w:r>
    </w:p>
    <w:p>
      <w:r>
        <w:rPr>
          <w:b/>
        </w:rPr>
        <w:t xml:space="preserve">说话人1 </w:t>
      </w:r>
      <w:r>
        <w:rPr>
          <w:i/>
        </w:rPr>
        <w:t>00:18</w:t>
      </w:r>
      <w:r>
        <w:t>: 说话人4 18:13 その倉島って人は誰かに言われてて。</w:t>
      </w:r>
    </w:p>
    <w:p>
      <w:r>
        <w:rPr>
          <w:b/>
        </w:rPr>
        <w:t xml:space="preserve">说话人1 </w:t>
      </w:r>
      <w:r>
        <w:rPr>
          <w:i/>
        </w:rPr>
        <w:t>00:18</w:t>
      </w:r>
      <w:r>
        <w:t>: 说话人1 18:17 ママも。先生。</w:t>
      </w:r>
    </w:p>
    <w:p>
      <w:r>
        <w:rPr>
          <w:b/>
        </w:rPr>
        <w:t xml:space="preserve">说话人1 </w:t>
      </w:r>
      <w:r>
        <w:rPr>
          <w:i/>
        </w:rPr>
        <w:t>00:18</w:t>
      </w:r>
      <w:r>
        <w:t>: 说话人3 18:30 お前は誰？どこにいるの？悪い、私は忙しい人間に思える。話してる暇はね、 说话人2 19:00 剣崎。</w:t>
      </w:r>
    </w:p>
    <w:p>
      <w:r>
        <w:rPr>
          <w:b/>
        </w:rPr>
        <w:t xml:space="preserve">说话人1 </w:t>
      </w:r>
      <w:r>
        <w:rPr>
          <w:i/>
        </w:rPr>
        <w:t>00:18</w:t>
      </w:r>
      <w:r>
        <w:t>: 说话人1 19:03 君。</w:t>
      </w:r>
    </w:p>
    <w:p>
      <w:r>
        <w:rPr>
          <w:b/>
        </w:rPr>
        <w:t xml:space="preserve">说话人1 </w:t>
      </w:r>
      <w:r>
        <w:rPr>
          <w:i/>
        </w:rPr>
        <w:t>00:18</w:t>
      </w:r>
      <w:r>
        <w:t>: 说话人3 19:14 しましたよ、ひろさんちゃる。おそめし 说话人2 19:20 許さん。</w:t>
      </w:r>
    </w:p>
    <w:p>
      <w:r>
        <w:rPr>
          <w:b/>
        </w:rPr>
        <w:t xml:space="preserve">说话人1 </w:t>
      </w:r>
      <w:r>
        <w:rPr>
          <w:i/>
        </w:rPr>
        <w:t>00:18</w:t>
      </w:r>
      <w:r>
        <w:t>: 说话人4 19:36 私さっきからすま市長そくりの人見かけて。</w:t>
      </w:r>
    </w:p>
    <w:p>
      <w:r>
        <w:rPr>
          <w:b/>
        </w:rPr>
        <w:t xml:space="preserve">说话人1 </w:t>
      </w:r>
      <w:r>
        <w:rPr>
          <w:i/>
        </w:rPr>
        <w:t>00:18</w:t>
      </w:r>
      <w:r>
        <w:t>: 说话人1 19:40 でも。</w:t>
      </w:r>
    </w:p>
    <w:p>
      <w:r>
        <w:rPr>
          <w:b/>
        </w:rPr>
        <w:t xml:space="preserve">说话人1 </w:t>
      </w:r>
      <w:r>
        <w:rPr>
          <w:i/>
        </w:rPr>
        <w:t>00:18</w:t>
      </w:r>
      <w:r>
        <w:t>: 说话人4 19:44 精神的に参ってるから幻見たのに。</w:t>
      </w:r>
    </w:p>
    <w:p>
      <w:r>
        <w:rPr>
          <w:b/>
        </w:rPr>
        <w:t xml:space="preserve">说话人1 </w:t>
      </w:r>
      <w:r>
        <w:rPr>
          <w:i/>
        </w:rPr>
        <w:t>00:18</w:t>
      </w:r>
      <w:r>
        <w:t>: 说话人3 19:47 逃げるのか？そうやって。親父もやったかもしれないこと掘り出して逃げんのかよ、健作 说话人4 20:00 自分なんとかできるのはしたいよ。どうやればいいのよ。までたくさんの人がアンデッドに。</w:t>
      </w:r>
    </w:p>
    <w:p>
      <w:r>
        <w:rPr>
          <w:b/>
        </w:rPr>
        <w:t xml:space="preserve">说话人1 </w:t>
      </w:r>
      <w:r>
        <w:rPr>
          <w:i/>
        </w:rPr>
        <w:t>00:18</w:t>
      </w:r>
      <w:r>
        <w:t>: 说话人3 20:08 だって、あの1人、犠牲者が出るたびに痛みに変えろ。パネットなんてやっつけてやるっていうバネに帰ろう。俺たちはそうやって生きてくしかないんだ。辛いことを悲しいことを全部バネにして生きていくしかないんだ。いく。</w:t>
      </w:r>
    </w:p>
    <w:p>
      <w:r>
        <w:rPr>
          <w:b/>
        </w:rPr>
        <w:t xml:space="preserve">说话人1 </w:t>
      </w:r>
      <w:r>
        <w:rPr>
          <w:i/>
        </w:rPr>
        <w:t>00:18</w:t>
      </w:r>
      <w:r>
        <w:t>: 说话人1 20:30 つ通り？俺。</w:t>
      </w:r>
    </w:p>
    <w:p>
      <w:r>
        <w:rPr>
          <w:b/>
        </w:rPr>
        <w:t xml:space="preserve">说话人1 </w:t>
      </w:r>
      <w:r>
        <w:rPr>
          <w:i/>
        </w:rPr>
        <w:t>00:18</w:t>
      </w:r>
      <w:r>
        <w:t>: 说话人3 20:36 歌詞の中両親助けらんなかった。みんなを子供だからって慰めてくれた。でも、俺はつけられたはずだって、自分を責めて、それをバネに生きてきたライダーになって、人救った時、すごく嬉しかった。広瀬さんも救えよ。俺と力を合わせて食ってくれ。それが本当の責任だとは思う。そうだよ。みんなで力を合わせようよ。そうすれば、きっと所長かに。じゃ、やっぱり広瀬さんが見たのは所長だったんだ。店の職員、 说话人4 21:38 君たちの危険について。</w:t>
      </w:r>
    </w:p>
    <w:p>
      <w:r>
        <w:rPr>
          <w:b/>
        </w:rPr>
        <w:t xml:space="preserve">说话人1 </w:t>
      </w:r>
      <w:r>
        <w:rPr>
          <w:i/>
        </w:rPr>
        <w:t>00:18</w:t>
      </w:r>
      <w:r>
        <w:t>: 说话人2 21:44 な。</w:t>
      </w:r>
    </w:p>
    <w:p>
      <w:r>
        <w:rPr>
          <w:b/>
        </w:rPr>
        <w:t xml:space="preserve">说话人1 </w:t>
      </w:r>
      <w:r>
        <w:rPr>
          <w:i/>
        </w:rPr>
        <w:t>00:18</w:t>
      </w:r>
      <w:r>
        <w:t>: 说话人1 22:02 んだこいつら。近い 说话人4 22:58 でも、あいつが1体何者だったのに。</w:t>
      </w:r>
    </w:p>
    <w:p>
      <w:r>
        <w:rPr>
          <w:b/>
        </w:rPr>
        <w:t xml:space="preserve">说话人1 </w:t>
      </w:r>
      <w:r>
        <w:rPr>
          <w:i/>
        </w:rPr>
        <w:t>00:18</w:t>
      </w:r>
      <w:r>
        <w:t>: 说话人3 23:00 所長にメールしてみたら？じゃなきゃ電話するとか。ライダーシステムプレイドを散歩しました。こっちも今からライダーシステム。誰の息子に調。</w:t>
      </w:r>
    </w:p>
    <w:p>
      <w:r>
        <w:rPr>
          <w:b/>
        </w:rPr>
        <w:t xml:space="preserve">说话人1 </w:t>
      </w:r>
      <w:r>
        <w:rPr>
          <w:i/>
        </w:rPr>
        <w:t>00:18</w:t>
      </w:r>
      <w:r>
        <w:t>: 说话人1 23:46 子。なんだ？お前は。そうですね。本当にありがとうございます。ありがとうございました。ありがとうございました。ありがとうございました。ありがとうございました。ありがとうございます。</w:t>
      </w:r>
    </w:p>
    <w:p>
      <w:r>
        <w:rPr>
          <w:b/>
        </w:rPr>
        <w:t xml:space="preserve">说话人1 </w:t>
      </w:r>
      <w:r>
        <w:rPr>
          <w:i/>
        </w:rPr>
        <w:t>00:18</w:t>
      </w:r>
      <w:r>
        <w:t>: 说话人3 25:27 腕というか。</w:t>
      </w:r>
    </w:p>
    <w:p>
      <w:r>
        <w:rPr>
          <w:b/>
        </w:rPr>
        <w:t xml:space="preserve">说话人1 </w:t>
      </w:r>
      <w:r>
        <w:rPr>
          <w:i/>
        </w:rPr>
        <w:t>00:18</w:t>
      </w:r>
      <w:r>
        <w:t>: 说话人1 25:28 処分で。クレーザーの周りに私が作る。いるところ1体だけで言うんだ。。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