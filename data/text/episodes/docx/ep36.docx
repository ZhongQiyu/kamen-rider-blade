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ep36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やられる姿をい。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00:19 ざ離れて。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00:38 君は俺が守れ。嘘つき。何をやってる？最強のアンデッドじゃないのか？あー不足した強気輝く勇気。確かに閉じ込めて奇跡、秘密は自分だけ戸惑いもんだ。妖精、どこまでも遠くは信じてみたい。お前のもとはな、返した場合の攻撃は予測しやす 说话人2 03:59 なんだよ。剣崎お兄ち。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03:59 ゃん捕まっ。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04:02 て。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04:04 て返信解除したため。トライアルの反応が遅れたか？これ以上関係のない人々を巻き込むのはやめてください。仕方があるまい。それこそが剣崎君の弱点だ。そんな。それに忘れてはいけないよ。トライアルイーは君のデータを元にしている。君の心のどこかに、たとえ犠牲が出ても、剣崎君を倒すという気持ちがあるんだ。分かってくれた。とにかく彼女は怪我をしていて動けないんだ。頼むよ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05:39 僕が病院連れてくよ。剣崎君。白井君が言ってくれるわ。彼女はともかく、敵に気をつけて待ってて、 说话人1 05:48 すぐに仲間が来てくれる。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05:52 守ってくれないんだ。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05:54 違うんだよ。俺といる方が危険なんだ。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05:59 早く行けば、どうせ私を守ってくれる人なんか誰もいないから。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06:03 そんな悲しいこと言うなよ。なあ。海ちゃん。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06:12 心配しないで。早く行けば。よし、病院まで背負っていくよ。いいってば。なんでそこまでするの？ 说话人1 06:28 君と同じなんだ。目の前で、父さんと母さんが。でも、何もできなかった。だから俺が人間を1人残らず守る時見たんだ。封印されに来たのか？ 说话人2 07:12 ジョーカーから逃げてきたんだろう。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07:14 カードはカードが足りなかっただけだ。貴様を封印して。俺の力に変身封印するだと？逆だ。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07:45 今までに封印したアンデックを解放してもらう。バトルファイトを選ばれ。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07:52 し者を決める神聖な破壊。ライダーシステムなどはそもそも存在しなかった。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07:59 ライダーに封印された奴らは。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08:01 元に戻すべきだ。解剖しろと言ったのお前だろ？あいつらにジョーカーを探してまして、早くジョーカーがあいつらにやられてしまうぞ。先生、堂々と戦うということ知らないのか？うんうん、 说话人2 09:58 どうしたの？いきなり。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09:59 一さん。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10:01 だと思ったのに。一。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10:22 どこ行くんだよ？はからんだに帰るんじゃないのか？それって君の正体？ジョーカーのこと？新たな強大な力が生まれ落としている。長官はそれと呼応して新たな力とこうする。待てよ。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11:07 嘘だろうね。アンデッドも人間も自分の種族のために戦ってるわけ。あ、なんだ？つまり、みんな自分のために戦ってるだけなんだね。どっちも正義なんかじゃないんだね。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11:27 正義がどうか知らないけど。俺は人間を守るために戦っている。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11:32 言うのはかっこいいけどさあ。全ての人を守るなんてできっこないじゃん。できないとか無駄だから。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11:40 そんな理由で諦めたくない。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11:45 君なら分かってくれると前で。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11:49 結構死んで悔しくて。だから。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11:54 やめて。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11:55 クミちゃん。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11:59 嘘なんだよ。血だと思った。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12:09 なんでそんなことを？ 说话人2 12:11 ヒーローぶってる？あんたを困らせたかった。ヒーローなんてどこにもいないって笑ってやるつもりだったの。勝手にどっか行けよ。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12:20 剣崎君を打ち出すことができる。あえて剣崎の怒りに火をつけることになりますよ。今日1日は付き合って約束だから、なるみちゃんを話せ。変身するな。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13:05 剣崎変身しなければ。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13:09 彼女には何もしない。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13:20 何やってんの？変身すればいいでしょう？ 说话人1 13:22 そこを動くなるみちゃんを離せ。俺以上進むと近くでは。すまない。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13:36 逃げちゃって。私はいいから。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13:40 暗いよ。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13:53 なんか誰も守ってくれない？いない。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14:00 いるよ。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14:02 お兄ちゃんして助けてくれなかったの？いるよ。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14:10 ヒー。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14:11 ローなんて来ないんだから。バカ。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14:28 建。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14:29 材の言う通りかもな。待ってても色なんてこない。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14:42 捕獲する。だから、だから俺がみんなを守るって決めたんだ。あ、守るのがやっとでも諦めない。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15:12 夢に負けたくないんだ。神崎。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15:18 名前はない。行動を停止させる。さらに危険は増したようだな。このままでは、剣崎は本当にど。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16:57 こまで、どっかしちゃって。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17:16 大丈夫か？ 说话人2 17:18 大丈夫だよ。ちょっとびっくりしただけ。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17:20 お前なあ。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17:37 なんか寝てるだけみたいか？そんなに剣崎君のことを困らせたのね。あなた、悪い子でした。でも、剣崎、なんとか大丈夫でよかった。私帰ります。あの、起きたら、またデートしてねって伝えてください。あと、ありがとう。で、広瀬さんヒーローっていると思います。さあ、でも、ヒーローになろうって頑張ってるやつなら知ってるよ。それに違った。だって健崎君守ってくれたんでしょう？じゃあ、はじめさんはどこ行っちゃったんだろうな。たわい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19:24 君。どうしたの？ 说话人2 19:27 聞けるだけだから。大丈夫。それよりどこ行ってたのよ？ 说话人1 19:31 それが愛子はじめを見つけてずっと探してたんだけど。それ。健作遊びはどうしたって？いつ自分がジョーカーに戻るか分からないから、帰れないって。新しい大きな力が出現したから。どうもって。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说话人2 19:49 それどういう意味？アンレットの反応、今度 说话人1 20:01 よし、始める。食うな。もうすぐ俺はアンネットを倒すことも得られない。大丈夫だ。必ずお前のカードを取り戻してくれ。取り返したのか？だが、このカードの力では役に立てない。なぜだ？カテゴリー衛星超過を抑えていたんだろう。お前の新しい力は危険だ。長官に目覚めた多数の案で、天崎君店たちからジョーカーも過剰に反応してるんだ。どうすればいいんだ？剣崎がジョーカーに？ 说话人2 21:29 その時。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21:33 何が起こるかな？ 说话人2 21:34 ファイトが始まりね。</w:t>
      </w:r>
    </w:p>
    <w:p>
      <w:r>
        <w:rPr>
          <w:b/>
        </w:rPr>
        <w:t xml:space="preserve">说话人1 </w:t>
      </w:r>
      <w:r>
        <w:rPr>
          <w:i/>
        </w:rPr>
        <w:t>00:18</w:t>
      </w:r>
      <w:r>
        <w:t>: 说话人1 21:48 ジョーカー機会によって人間のアンデッドの区別がついてない。あまりちゃんのことも分からないのか？一生涯戻ってしまったんだ。剣崎がまた13代の安定とこ。新たな改造、実験体を用意してきた。初めはなぜ浄化に戻った？お前の新たな力のせいだ。始め、俺を使え、俺を信じろ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