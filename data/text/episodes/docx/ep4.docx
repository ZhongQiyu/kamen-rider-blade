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ep4</w:t>
      </w:r>
    </w:p>
    <w:p>
      <w:r>
        <w:rPr>
          <w:b/>
        </w:rPr>
        <w:t xml:space="preserve">说话人1 </w:t>
      </w:r>
      <w:r>
        <w:rPr>
          <w:i/>
        </w:rPr>
        <w:t>00:31</w:t>
      </w:r>
      <w:r>
        <w:t>: 封印を解いたのはな、俺じゃない、カラスマたちだ。奴らは大当てのライダーシステムを作った封印を解いた。安定と再び封印するためにな。よく俺とは奴らの尻拭いを刺せられていただけなんだよ。</w:t>
      </w:r>
    </w:p>
    <w:p>
      <w:r>
        <w:rPr>
          <w:b/>
        </w:rPr>
        <w:t xml:space="preserve">说话人1 </w:t>
      </w:r>
      <w:r>
        <w:rPr>
          <w:i/>
        </w:rPr>
        <w:t>00:31</w:t>
      </w:r>
      <w:r>
        <w:t>: 说话人2 00:57 奴ら。</w:t>
      </w:r>
    </w:p>
    <w:p>
      <w:r>
        <w:rPr>
          <w:b/>
        </w:rPr>
        <w:t xml:space="preserve">说话人1 </w:t>
      </w:r>
      <w:r>
        <w:rPr>
          <w:i/>
        </w:rPr>
        <w:t>00:31</w:t>
      </w:r>
      <w:r>
        <w:t>: 说话人1 00:57 の犯したミスのためにな。証拠は何を証拠にそんなこと。証拠。俺の体、ドライダーシステムのせいで、体はボロボロだ。体もいつかそうなる。触っちゃ駄目だ。</w:t>
      </w:r>
    </w:p>
    <w:p>
      <w:r>
        <w:rPr>
          <w:b/>
        </w:rPr>
        <w:t xml:space="preserve">说话人1 </w:t>
      </w:r>
      <w:r>
        <w:rPr>
          <w:i/>
        </w:rPr>
        <w:t>00:31</w:t>
      </w:r>
      <w:r>
        <w:t>: 说话人2 02:29 そんな信じらんないわ。アンデッドの封印を解いたのが烏丸署長だなんて。</w:t>
      </w:r>
    </w:p>
    <w:p>
      <w:r>
        <w:rPr>
          <w:b/>
        </w:rPr>
        <w:t xml:space="preserve">说话人1 </w:t>
      </w:r>
      <w:r>
        <w:rPr>
          <w:i/>
        </w:rPr>
        <w:t>00:31</w:t>
      </w:r>
      <w:r>
        <w:t>: 说话人1 03:32 でも、所長も言ってたじゃないか？自分の責任だって。そして立花さんは言ってたからしもたちが解いた奴らのミスだって。誰か知ってんのか？社長の研究に協力していた人間を。</w:t>
      </w:r>
    </w:p>
    <w:p>
      <w:r>
        <w:rPr>
          <w:b/>
        </w:rPr>
        <w:t xml:space="preserve">说话人1 </w:t>
      </w:r>
      <w:r>
        <w:rPr>
          <w:i/>
        </w:rPr>
        <w:t>00:31</w:t>
      </w:r>
      <w:r>
        <w:t>: 说话人2 03:49 知らないわ。第一信じない。私はあなたは橘桜に直されたのよ。</w:t>
      </w:r>
    </w:p>
    <w:p>
      <w:r>
        <w:rPr>
          <w:b/>
        </w:rPr>
        <w:t xml:space="preserve">说话人1 </w:t>
      </w:r>
      <w:r>
        <w:rPr>
          <w:i/>
        </w:rPr>
        <w:t>00:31</w:t>
      </w:r>
      <w:r>
        <w:t>: 说话人1 03:57 きっと。そうよ。あんな立花さん見るの初め。</w:t>
      </w:r>
    </w:p>
    <w:p>
      <w:r>
        <w:rPr>
          <w:b/>
        </w:rPr>
        <w:t xml:space="preserve">说话人1 </w:t>
      </w:r>
      <w:r>
        <w:rPr>
          <w:i/>
        </w:rPr>
        <w:t>00:31</w:t>
      </w:r>
      <w:r>
        <w:t>: 说话人2 04:02 てだった。</w:t>
      </w:r>
    </w:p>
    <w:p>
      <w:r>
        <w:rPr>
          <w:b/>
        </w:rPr>
        <w:t xml:space="preserve">说话人1 </w:t>
      </w:r>
      <w:r>
        <w:rPr>
          <w:i/>
        </w:rPr>
        <w:t>00:31</w:t>
      </w:r>
      <w:r>
        <w:t>: 说话人1 04:03 立花さんはアンデッドに翻弄されてた。立花さんの言うことが本当なら、俺の体も 说话人2 04:22 そうやって橘栄の言う言葉に受けて。結局あんた戦いたくないだけなんでしょう？ 说话人1 04:28 弾気づいたのよ。</w:t>
      </w:r>
    </w:p>
    <w:p>
      <w:r>
        <w:rPr>
          <w:b/>
        </w:rPr>
        <w:t xml:space="preserve">说话人1 </w:t>
      </w:r>
      <w:r>
        <w:rPr>
          <w:i/>
        </w:rPr>
        <w:t>00:31</w:t>
      </w:r>
      <w:r>
        <w:t>: 说话人2 04:30 そうなんでしょう？誰がそんなこと言った？ふざけんな。私は1人でガスの主張を探すの。私は所長を信じ。</w:t>
      </w:r>
    </w:p>
    <w:p>
      <w:r>
        <w:rPr>
          <w:b/>
        </w:rPr>
        <w:t xml:space="preserve">说话人1 </w:t>
      </w:r>
      <w:r>
        <w:rPr>
          <w:i/>
        </w:rPr>
        <w:t>00:31</w:t>
      </w:r>
      <w:r>
        <w:t>: 说话人1 04:39 てるから。あいつ、何を言っても無駄だ。でも、俺の気持ちはどう思う？ボロボロになるって言われたんだぞ。あいつは俺の気持ち分かっちゃいない。それは違うと思うんだ、彼女。分かってるよ。だから辛いと思うんだ。烏丸さんって人を信用しきってた。</w:t>
      </w:r>
    </w:p>
    <w:p>
      <w:r>
        <w:rPr>
          <w:b/>
        </w:rPr>
        <w:t xml:space="preserve">说话人1 </w:t>
      </w:r>
      <w:r>
        <w:rPr>
          <w:i/>
        </w:rPr>
        <w:t>00:31</w:t>
      </w:r>
      <w:r>
        <w:t>: 说话人2 05:09 みたいだから。</w:t>
      </w:r>
    </w:p>
    <w:p>
      <w:r>
        <w:rPr>
          <w:b/>
        </w:rPr>
        <w:t xml:space="preserve">说话人1 </w:t>
      </w:r>
      <w:r>
        <w:rPr>
          <w:i/>
        </w:rPr>
        <w:t>00:31</w:t>
      </w:r>
      <w:r>
        <w:t>: 说话人1 05:34 君が広瀬君の娘さんか。君に会いたかった。広瀬君の意思を突いて、私の研究に協力し。</w:t>
      </w:r>
    </w:p>
    <w:p>
      <w:r>
        <w:rPr>
          <w:b/>
        </w:rPr>
        <w:t xml:space="preserve">说话人1 </w:t>
      </w:r>
      <w:r>
        <w:rPr>
          <w:i/>
        </w:rPr>
        <w:t>00:31</w:t>
      </w:r>
      <w:r>
        <w:t>: 说话人2 05:51 てくれが。</w:t>
      </w:r>
    </w:p>
    <w:p>
      <w:r>
        <w:rPr>
          <w:b/>
        </w:rPr>
        <w:t xml:space="preserve">说话人1 </w:t>
      </w:r>
      <w:r>
        <w:rPr>
          <w:i/>
        </w:rPr>
        <w:t>00:31</w:t>
      </w:r>
      <w:r>
        <w:t>: 说话人1 06:01 貧困、涼苦、政治、不安、それらの全てを解決するために、私は人類基盤書を研究してるんだ。人類は昔多くの生物にとった、いわば進化のシミュレーションのように。その戦いには永遠の命の謎が隠されてるはずだった。そう。そういけないの。感覚ができ。</w:t>
      </w:r>
    </w:p>
    <w:p>
      <w:r>
        <w:rPr>
          <w:b/>
        </w:rPr>
        <w:t xml:space="preserve">说话人1 </w:t>
      </w:r>
      <w:r>
        <w:rPr>
          <w:i/>
        </w:rPr>
        <w:t>00:31</w:t>
      </w:r>
      <w:r>
        <w:t>: 说话人2 06:30 たら。誰もが幸せになるんですか？慣れるんですか？ 说话人1 06:39 なるほさ、誰も人と争わなくなる。所長も言ってたじゃないか？自分の責任だって。そして立花さんは言ってた。烏丸達が解いた奴らのミスだって言ってんのか？所長の研究に協力していた人間を。はい、もしもしらいで、マネージャーだから。その小太郎って呼び捨てるの。やめてよ。写真立てがどけたどいてろ。確かにどけている。だとしたら、すごい熱を受けたことになる。何か？他に。異常は 说话人2 08:02 銀の粉みたいなのが降ってきたの。気味が悪いわ。こんなことばっかり。</w:t>
      </w:r>
    </w:p>
    <w:p>
      <w:r>
        <w:rPr>
          <w:b/>
        </w:rPr>
        <w:t xml:space="preserve">说话人1 </w:t>
      </w:r>
      <w:r>
        <w:rPr>
          <w:i/>
        </w:rPr>
        <w:t>00:31</w:t>
      </w:r>
      <w:r>
        <w:t>: 说话人1 08:09 何とかします。俺が。なんとか理由が分かってんのかよ？君。え、じゃあ、解決にしようがないだろう。あんまり安請けするなよ。気休みにもならない。君たちのように、ただ驚いてるだけよりましだろう。何よせよ。喧嘩は僕たちが揉み立ってしょうがないだろう。なんだ？あいつ？ 说话人2 08:49 自分の部屋でこんな変なことが起きたんで、責任感じてるのよ。小太郎たちよりましよ。</w:t>
      </w:r>
    </w:p>
    <w:p>
      <w:r>
        <w:rPr>
          <w:b/>
        </w:rPr>
        <w:t xml:space="preserve">说话人1 </w:t>
      </w:r>
      <w:r>
        <w:rPr>
          <w:i/>
        </w:rPr>
        <w:t>00:31</w:t>
      </w:r>
      <w:r>
        <w:t>: 说话人1 08:56 あのさあ、仮にもおじさんなんだし。浴び方は。</w:t>
      </w:r>
    </w:p>
    <w:p>
      <w:r>
        <w:rPr>
          <w:b/>
        </w:rPr>
        <w:t xml:space="preserve">说话人1 </w:t>
      </w:r>
      <w:r>
        <w:rPr>
          <w:i/>
        </w:rPr>
        <w:t>00:31</w:t>
      </w:r>
      <w:r>
        <w:t>: 说话人2 09:01 でも、この頃変なことばかり起きてる。変な怪物にこの子が襲われたのもそうだし。</w:t>
      </w:r>
    </w:p>
    <w:p>
      <w:r>
        <w:rPr>
          <w:b/>
        </w:rPr>
        <w:t xml:space="preserve">说话人1 </w:t>
      </w:r>
      <w:r>
        <w:rPr>
          <w:i/>
        </w:rPr>
        <w:t>00:31</w:t>
      </w:r>
      <w:r>
        <w:t>: 说话人1 09:09 これも姉さん、どこだ？どこにいる？ 说话人2 09:28 えー、 说话人1 09:50 ケリをつけてやる。</w:t>
      </w:r>
    </w:p>
    <w:p>
      <w:r>
        <w:rPr>
          <w:b/>
        </w:rPr>
        <w:t xml:space="preserve">说话人1 </w:t>
      </w:r>
      <w:r>
        <w:rPr>
          <w:i/>
        </w:rPr>
        <w:t>00:31</w:t>
      </w:r>
      <w:r>
        <w:t>: 说话人2 09:59 お父さんが勤めていたモードの隠し山。そうだ。</w:t>
      </w:r>
    </w:p>
    <w:p>
      <w:r>
        <w:rPr>
          <w:b/>
        </w:rPr>
        <w:t xml:space="preserve">说话人1 </w:t>
      </w:r>
      <w:r>
        <w:rPr>
          <w:i/>
        </w:rPr>
        <w:t>00:31</w:t>
      </w:r>
      <w:r>
        <w:t>: 说话人1 10:36 ここはここにいる。</w:t>
      </w:r>
    </w:p>
    <w:p>
      <w:r>
        <w:rPr>
          <w:b/>
        </w:rPr>
        <w:t xml:space="preserve">说话人1 </w:t>
      </w:r>
      <w:r>
        <w:rPr>
          <w:i/>
        </w:rPr>
        <w:t>00:31</w:t>
      </w:r>
      <w:r>
        <w:t>: 说话人2 10:40 騒ぐな。おい。</w:t>
      </w:r>
    </w:p>
    <w:p>
      <w:r>
        <w:rPr>
          <w:b/>
        </w:rPr>
        <w:t xml:space="preserve">说话人1 </w:t>
      </w:r>
      <w:r>
        <w:rPr>
          <w:i/>
        </w:rPr>
        <w:t>00:31</w:t>
      </w:r>
      <w:r>
        <w:t>: 说话人1 11:04 生命に装置をつけてかろうじて生きている状態だ。</w:t>
      </w:r>
    </w:p>
    <w:p>
      <w:r>
        <w:rPr>
          <w:b/>
        </w:rPr>
        <w:t xml:space="preserve">说话人1 </w:t>
      </w:r>
      <w:r>
        <w:rPr>
          <w:i/>
        </w:rPr>
        <w:t>00:31</w:t>
      </w:r>
      <w:r>
        <w:t>: 说话人2 11:13 なんでこんなことしたんだよ？社長に。俺じゃない。</w:t>
      </w:r>
    </w:p>
    <w:p>
      <w:r>
        <w:rPr>
          <w:b/>
        </w:rPr>
        <w:t xml:space="preserve">说话人1 </w:t>
      </w:r>
      <w:r>
        <w:rPr>
          <w:i/>
        </w:rPr>
        <w:t>00:31</w:t>
      </w:r>
      <w:r>
        <w:t>: 说话人1 11:17 俺は確かに社長を恨んでいた。</w:t>
      </w:r>
    </w:p>
    <w:p>
      <w:r>
        <w:rPr>
          <w:b/>
        </w:rPr>
        <w:t xml:space="preserve">说话人1 </w:t>
      </w:r>
      <w:r>
        <w:rPr>
          <w:i/>
        </w:rPr>
        <w:t>00:31</w:t>
      </w:r>
      <w:r>
        <w:t>: 说话人2 11:23 でも。</w:t>
      </w:r>
    </w:p>
    <w:p>
      <w:r>
        <w:rPr>
          <w:b/>
        </w:rPr>
        <w:t xml:space="preserve">说话人1 </w:t>
      </w:r>
      <w:r>
        <w:rPr>
          <w:i/>
        </w:rPr>
        <w:t>00:31</w:t>
      </w:r>
      <w:r>
        <w:t>: 说话人1 11:23 あの宿題だと思っていた。</w:t>
      </w:r>
    </w:p>
    <w:p>
      <w:r>
        <w:rPr>
          <w:b/>
        </w:rPr>
        <w:t xml:space="preserve">说话人1 </w:t>
      </w:r>
      <w:r>
        <w:rPr>
          <w:i/>
        </w:rPr>
        <w:t>00:31</w:t>
      </w:r>
      <w:r>
        <w:t>: 说话人2 11:46 そのうちの万引き川に。</w:t>
      </w:r>
    </w:p>
    <w:p>
      <w:r>
        <w:rPr>
          <w:b/>
        </w:rPr>
        <w:t xml:space="preserve">说话人1 </w:t>
      </w:r>
      <w:r>
        <w:rPr>
          <w:i/>
        </w:rPr>
        <w:t>00:31</w:t>
      </w:r>
      <w:r>
        <w:t>: 说话人1 11:48 暴走する。</w:t>
      </w:r>
    </w:p>
    <w:p>
      <w:r>
        <w:rPr>
          <w:b/>
        </w:rPr>
        <w:t xml:space="preserve">说话人1 </w:t>
      </w:r>
      <w:r>
        <w:rPr>
          <w:i/>
        </w:rPr>
        <w:t>00:31</w:t>
      </w:r>
      <w:r>
        <w:t>: 说话人2 12:01 そんな嘘に騙されないあの時。私は防犯カメラの映像見た。</w:t>
      </w:r>
    </w:p>
    <w:p>
      <w:r>
        <w:rPr>
          <w:b/>
        </w:rPr>
        <w:t xml:space="preserve">说话人1 </w:t>
      </w:r>
      <w:r>
        <w:rPr>
          <w:i/>
        </w:rPr>
        <w:t>00:31</w:t>
      </w:r>
      <w:r>
        <w:t>: 说话人1 12:07 んだから。俺は襲撃か？この男を守りながら連れてきた。困るんだよ。俺はこの男に死なれると 说话人2 12:40 本当に体がいい。え、そんなことよりアンデッドの封印を解いたのか？誰か教えて。誰なの？ 说话人1 12:51 1体烏丸とその研究、仲間たちだ。こいつが目覚めたら、詳しいじを正すつもりだ。そういえば、お前の父親もボードにいたんだよな。</w:t>
      </w:r>
    </w:p>
    <w:p>
      <w:r>
        <w:rPr>
          <w:b/>
        </w:rPr>
        <w:t xml:space="preserve">说话人1 </w:t>
      </w:r>
      <w:r>
        <w:rPr>
          <w:i/>
        </w:rPr>
        <w:t>00:31</w:t>
      </w:r>
      <w:r>
        <w:t>: 说话人2 13:13 そんな。</w:t>
      </w:r>
    </w:p>
    <w:p>
      <w:r>
        <w:rPr>
          <w:b/>
        </w:rPr>
        <w:t xml:space="preserve">说话人1 </w:t>
      </w:r>
      <w:r>
        <w:rPr>
          <w:i/>
        </w:rPr>
        <w:t>00:31</w:t>
      </w:r>
      <w:r>
        <w:t>: 说话人1 13:14 まさか。うちのお父さんはその危険なことには何か知ってんのか？ 说话人2 13:40 だったら言ってくれよ。何も知らない。</w:t>
      </w:r>
    </w:p>
    <w:p>
      <w:r>
        <w:rPr>
          <w:b/>
        </w:rPr>
        <w:t xml:space="preserve">说话人1 </w:t>
      </w:r>
      <w:r>
        <w:rPr>
          <w:i/>
        </w:rPr>
        <w:t>00:31</w:t>
      </w:r>
      <w:r>
        <w:t>: 说话人1 13:48 そうか。俺も本当夢を持ってたんだ。剣崎のように人類と地球のため戦う。そう信じていた。でも、俺の体は。</w:t>
      </w:r>
    </w:p>
    <w:p>
      <w:r>
        <w:rPr>
          <w:b/>
        </w:rPr>
        <w:t xml:space="preserve">说话人1 </w:t>
      </w:r>
      <w:r>
        <w:rPr>
          <w:i/>
        </w:rPr>
        <w:t>00:31</w:t>
      </w:r>
      <w:r>
        <w:t>: 说话人2 14:05 そんなさあ。</w:t>
      </w:r>
    </w:p>
    <w:p>
      <w:r>
        <w:rPr>
          <w:b/>
        </w:rPr>
        <w:t xml:space="preserve">说话人1 </w:t>
      </w:r>
      <w:r>
        <w:rPr>
          <w:i/>
        </w:rPr>
        <w:t>00:31</w:t>
      </w:r>
      <w:r>
        <w:t>: 说话人1 14:08 カラスマに会いたければ、いつもここに来ればいい。敵を狙った。この男は敵を回復するのだ。</w:t>
      </w:r>
    </w:p>
    <w:p>
      <w:r>
        <w:rPr>
          <w:b/>
        </w:rPr>
        <w:t xml:space="preserve">说话人1 </w:t>
      </w:r>
      <w:r>
        <w:rPr>
          <w:i/>
        </w:rPr>
        <w:t>00:31</w:t>
      </w:r>
      <w:r>
        <w:t>: 说话人2 14:25 立花さん。</w:t>
      </w:r>
    </w:p>
    <w:p>
      <w:r>
        <w:rPr>
          <w:b/>
        </w:rPr>
        <w:t xml:space="preserve">说话人1 </w:t>
      </w:r>
      <w:r>
        <w:rPr>
          <w:i/>
        </w:rPr>
        <w:t>00:31</w:t>
      </w:r>
      <w:r>
        <w:t>: 说话人1 14:28 鍵を閉めていてくれ。俺は出かける。</w:t>
      </w:r>
    </w:p>
    <w:p>
      <w:r>
        <w:rPr>
          <w:b/>
        </w:rPr>
        <w:t xml:space="preserve">说话人1 </w:t>
      </w:r>
      <w:r>
        <w:rPr>
          <w:i/>
        </w:rPr>
        <w:t>00:31</w:t>
      </w:r>
      <w:r>
        <w:t>: 说话人2 14:44 えー、私封印を解いたのはただいま。</w:t>
      </w:r>
    </w:p>
    <w:p>
      <w:r>
        <w:rPr>
          <w:b/>
        </w:rPr>
        <w:t xml:space="preserve">说话人1 </w:t>
      </w:r>
      <w:r>
        <w:rPr>
          <w:i/>
        </w:rPr>
        <w:t>00:31</w:t>
      </w:r>
      <w:r>
        <w:t>: 说话人1 15:15 広瀬さん、どこ行ってたんだよ？すごく心配したんだよ。</w:t>
      </w:r>
    </w:p>
    <w:p>
      <w:r>
        <w:rPr>
          <w:b/>
        </w:rPr>
        <w:t xml:space="preserve">说话人1 </w:t>
      </w:r>
      <w:r>
        <w:rPr>
          <w:i/>
        </w:rPr>
        <w:t>00:31</w:t>
      </w:r>
      <w:r>
        <w:t>: 说话人2 15:21 剣崎君は。</w:t>
      </w:r>
    </w:p>
    <w:p>
      <w:r>
        <w:rPr>
          <w:b/>
        </w:rPr>
        <w:t xml:space="preserve">说话人1 </w:t>
      </w:r>
      <w:r>
        <w:rPr>
          <w:i/>
        </w:rPr>
        <w:t>00:31</w:t>
      </w:r>
      <w:r>
        <w:t>: 说话人1 15:25 なんだよ？なんか用か？ 说话人2 15:29 別に。</w:t>
      </w:r>
    </w:p>
    <w:p>
      <w:r>
        <w:rPr>
          <w:b/>
        </w:rPr>
        <w:t xml:space="preserve">说话人1 </w:t>
      </w:r>
      <w:r>
        <w:rPr>
          <w:i/>
        </w:rPr>
        <w:t>00:31</w:t>
      </w:r>
      <w:r>
        <w:t>: 说话人1 15:30 なんかあったのかな？ 说话人2 15:57 それでひょっとして水を探るために？封印？そんな話嘘。あれ？あ、立花君。</w:t>
      </w:r>
    </w:p>
    <w:p>
      <w:r>
        <w:rPr>
          <w:b/>
        </w:rPr>
        <w:t xml:space="preserve">说话人1 </w:t>
      </w:r>
      <w:r>
        <w:rPr>
          <w:i/>
        </w:rPr>
        <w:t>00:31</w:t>
      </w:r>
      <w:r>
        <w:t>: 说话人1 16:31 そのパズルのピースは俺が飲み込んだ完成させちまうの。</w:t>
      </w:r>
    </w:p>
    <w:p>
      <w:r>
        <w:rPr>
          <w:b/>
        </w:rPr>
        <w:t xml:space="preserve">说话人1 </w:t>
      </w:r>
      <w:r>
        <w:rPr>
          <w:i/>
        </w:rPr>
        <w:t>00:31</w:t>
      </w:r>
      <w:r>
        <w:t>: 说话人2 16:48 が 说话人1 16:49 完成されたら。</w:t>
      </w:r>
    </w:p>
    <w:p>
      <w:r>
        <w:rPr>
          <w:b/>
        </w:rPr>
        <w:t xml:space="preserve">说话人1 </w:t>
      </w:r>
      <w:r>
        <w:rPr>
          <w:i/>
        </w:rPr>
        <w:t>00:31</w:t>
      </w:r>
      <w:r>
        <w:t>: 说话人2 16:56 終。</w:t>
      </w:r>
    </w:p>
    <w:p>
      <w:r>
        <w:rPr>
          <w:b/>
        </w:rPr>
        <w:t xml:space="preserve">说话人1 </w:t>
      </w:r>
      <w:r>
        <w:rPr>
          <w:i/>
        </w:rPr>
        <w:t>00:31</w:t>
      </w:r>
      <w:r>
        <w:t>: 说话人1 16:56 わりのような悪いが。またここで寝かせてくれ。ここが1番気が休まる。大丈夫よ。</w:t>
      </w:r>
    </w:p>
    <w:p>
      <w:r>
        <w:rPr>
          <w:b/>
        </w:rPr>
        <w:t xml:space="preserve">说话人1 </w:t>
      </w:r>
      <w:r>
        <w:rPr>
          <w:i/>
        </w:rPr>
        <w:t>00:31</w:t>
      </w:r>
      <w:r>
        <w:t>: 说话人2 17:23 完成させないから。やる。</w:t>
      </w:r>
    </w:p>
    <w:p>
      <w:r>
        <w:rPr>
          <w:b/>
        </w:rPr>
        <w:t xml:space="preserve">说话人1 </w:t>
      </w:r>
      <w:r>
        <w:rPr>
          <w:i/>
        </w:rPr>
        <w:t>00:31</w:t>
      </w:r>
      <w:r>
        <w:t>: 说话人1 17:29 どこにいるんだ？出てこい！健作君。昼間のあれアンデッドの仕業かと思って調べてみたんだけど、反応ないんだよね。もしさあ、もしって考えたんだ。何をさ、もしライダーシステムをこのまま装備して、立花さんの言うように、体がボロボロになったらどうしようって。剣崎君。でも、それってめっちゃかっこよくないか？正義のために戦って、人類と地球のために戦って伸びていく。ヒーロー。馬鹿なこと言うなよ。そんなことないって心配してくれてんのか？当たり前だろう。信じたくないよ、そんな話。いや、僕は信じない。嬉しいなあ。こんな俺でも心配してくれるやつがいる。俺、不器用でさ、あんまりうまく友達作ってくれなかった。でも、太郎は心配してくれる太郎って呼ばれるのは嫌だけど、心配するよ。君は大切な友達だから。サンキュー。</w:t>
      </w:r>
    </w:p>
    <w:p>
      <w:r>
        <w:rPr>
          <w:b/>
        </w:rPr>
        <w:t xml:space="preserve">说话人1 </w:t>
      </w:r>
      <w:r>
        <w:rPr>
          <w:i/>
        </w:rPr>
        <w:t>00:31</w:t>
      </w:r>
      <w:r>
        <w:t>: 说话人2 20:00 なんでとか。場所はなんせ12キロ。酒のない人間が封印を取ったの。そのために君が犠牲になることもない。もっと自分を大切にしてくれんのか？ 说话人1 20:30 2人目だ。ばりを張ってるわけ。</w:t>
      </w:r>
    </w:p>
    <w:p>
      <w:r>
        <w:rPr>
          <w:b/>
        </w:rPr>
        <w:t xml:space="preserve">说话人1 </w:t>
      </w:r>
      <w:r>
        <w:rPr>
          <w:i/>
        </w:rPr>
        <w:t>00:31</w:t>
      </w:r>
      <w:r>
        <w:t>: 说话人2 22:31 じゃないか？ 说话人1 23:13 あんた俺を取りに使ったのか？黙ってないで。そうだよな。あんた言ってたよな。全ては自分の敵だって。じゃあ、俺もあんたは適当に思うからにする。お前たち人間が、人間が本当にここにカラスの主張が立花さんが戻る前に連れ出すの。ほっておきな。分かった。ちょっと怖いけど、頑張るここよ。本当だ。仮面ライダーブレイズ姉。</w:t>
      </w:r>
    </w:p>
    <w:p>
      <w:r>
        <w:rPr>
          <w:b/>
        </w:rPr>
        <w:t xml:space="preserve">说话人1 </w:t>
      </w:r>
      <w:r>
        <w:rPr>
          <w:i/>
        </w:rPr>
        <w:t>00:31</w:t>
      </w:r>
      <w:r>
        <w:t>: 说话人2 25:14 天音。</w:t>
      </w:r>
    </w:p>
    <w:p>
      <w:r>
        <w:rPr>
          <w:b/>
        </w:rPr>
        <w:t xml:space="preserve">说话人1 </w:t>
      </w:r>
      <w:r>
        <w:rPr>
          <w:i/>
        </w:rPr>
        <w:t>00:31</w:t>
      </w:r>
      <w:r>
        <w:t>: 说话人1 25:16 は今治療でも原因不明の高熱で人間になりすましたつもりか？じゃ。</w:t>
      </w:r>
    </w:p>
    <w:p>
      <w:r>
        <w:rPr>
          <w:b/>
        </w:rPr>
        <w:t xml:space="preserve">说话人1 </w:t>
      </w:r>
      <w:r>
        <w:rPr>
          <w:i/>
        </w:rPr>
        <w:t>00:31</w:t>
      </w:r>
      <w:r>
        <w:t>: 说话人2 25:22 れんたやつが倒したら、後退は取り出す。</w:t>
      </w:r>
    </w:p>
    <w:p>
      <w:r>
        <w:rPr>
          <w:b/>
        </w:rPr>
        <w:t xml:space="preserve">说话人1 </w:t>
      </w:r>
      <w:r>
        <w:rPr>
          <w:i/>
        </w:rPr>
        <w:t>00:31</w:t>
      </w:r>
      <w:r>
        <w:t>: 说话人1 25:24 生きてるうちに取り出さないと駄目なんだ。。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