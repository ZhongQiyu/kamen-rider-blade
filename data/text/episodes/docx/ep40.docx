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ep40</w:t>
      </w:r>
    </w:p>
    <w:p>
      <w:r>
        <w:rPr>
          <w:b/>
        </w:rPr>
        <w:t xml:space="preserve">说话人1 </w:t>
      </w:r>
      <w:r>
        <w:rPr>
          <w:i/>
        </w:rPr>
        <w:t>00:05</w:t>
      </w:r>
      <w:r>
        <w:t>: 騙されないで。そいつは父じゃない。父の記憶を盗んで真なりすました。偽物よ。倒して。</w:t>
      </w:r>
    </w:p>
    <w:p>
      <w:r>
        <w:rPr>
          <w:b/>
        </w:rPr>
        <w:t xml:space="preserve">说话人1 </w:t>
      </w:r>
      <w:r>
        <w:rPr>
          <w:i/>
        </w:rPr>
        <w:t>00:05</w:t>
      </w:r>
      <w:r>
        <w:t>: 说话人2 00:16 手の気持ちを。よくも。広瀬さん。確かに閉じ込めて奇跡、キリストは自分だけ。</w:t>
      </w:r>
    </w:p>
    <w:p>
      <w:r>
        <w:rPr>
          <w:b/>
        </w:rPr>
        <w:t xml:space="preserve">说话人1 </w:t>
      </w:r>
      <w:r>
        <w:rPr>
          <w:i/>
        </w:rPr>
        <w:t>00:05</w:t>
      </w:r>
      <w:r>
        <w:t>: 说话人1 01:27 戸惑いもありがとう。くまで信じ。</w:t>
      </w:r>
    </w:p>
    <w:p>
      <w:r>
        <w:rPr>
          <w:b/>
        </w:rPr>
        <w:t xml:space="preserve">说话人1 </w:t>
      </w:r>
      <w:r>
        <w:rPr>
          <w:i/>
        </w:rPr>
        <w:t>00:05</w:t>
      </w:r>
      <w:r>
        <w:t>: 说话人2 01:29 てみたい。やめろ。彼女を離せ。お前の狙いはこの俺のはずだ。目つき。もちろんいい加減に。じゃ、気持ちは分かるけど。うるさい。助けられたなんて絶対思わないから。すげえ。トライアルに移植されてた。</w:t>
      </w:r>
    </w:p>
    <w:p>
      <w:r>
        <w:rPr>
          <w:b/>
        </w:rPr>
        <w:t xml:space="preserve">说话人1 </w:t>
      </w:r>
      <w:r>
        <w:rPr>
          <w:i/>
        </w:rPr>
        <w:t>00:05</w:t>
      </w:r>
      <w:r>
        <w:t>: 说话人1 04:35 こんなものが 说话人2 04:59 誰なんだ？まさか父がまだ生きていて、そうだよなっていう確かな証拠はないんでしょう？諦めるのは早いよ。とにかくそれをはっきりさせるためにも、一刻も早くあのトライアルを抑えるんだ。</w:t>
      </w:r>
    </w:p>
    <w:p>
      <w:r>
        <w:rPr>
          <w:b/>
        </w:rPr>
        <w:t xml:space="preserve">说话人1 </w:t>
      </w:r>
      <w:r>
        <w:rPr>
          <w:i/>
        </w:rPr>
        <w:t>00:05</w:t>
      </w:r>
      <w:r>
        <w:t>: 说话人1 05:32 すごい。はじめさん弾けるんだ。見様見真似だよ、ただの。うんうん。私一さんとの思い出いっぱい作るって決めたんだ。だからいなくなっちゃ駄目。もう我慢するのやめたんだ。紅茶。でもどう？一さんも飲まない。</w:t>
      </w:r>
    </w:p>
    <w:p>
      <w:r>
        <w:rPr>
          <w:b/>
        </w:rPr>
        <w:t xml:space="preserve">说话人1 </w:t>
      </w:r>
      <w:r>
        <w:rPr>
          <w:i/>
        </w:rPr>
        <w:t>00:05</w:t>
      </w:r>
      <w:r>
        <w:t>: 说话人2 06:19 よくやった。広瀬君。これで対しては君とこのトライアルジートの両面作戦が可能になったわけだ。テストと行こうかな？可愛い野良猫。いや、虎を使って。だが、問題はどうやって？またブレイドを引っ張り出すか。お任せください。何しに来た？付きまとうなと言ったはずだ。</w:t>
      </w:r>
    </w:p>
    <w:p>
      <w:r>
        <w:rPr>
          <w:b/>
        </w:rPr>
        <w:t xml:space="preserve">说话人1 </w:t>
      </w:r>
      <w:r>
        <w:rPr>
          <w:i/>
        </w:rPr>
        <w:t>00:05</w:t>
      </w:r>
      <w:r>
        <w:t>: 说话人1 08:13 このバトルロワイヤルに人間。</w:t>
      </w:r>
    </w:p>
    <w:p>
      <w:r>
        <w:rPr>
          <w:b/>
        </w:rPr>
        <w:t xml:space="preserve">说话人1 </w:t>
      </w:r>
      <w:r>
        <w:rPr>
          <w:i/>
        </w:rPr>
        <w:t>00:05</w:t>
      </w:r>
      <w:r>
        <w:t>: 说话人2 08:26 も大丈夫かな？いくらひろしさんでも女の子だし、ましてや父親のことだし、俺を信じてる彼女の強さをお父さんを思う気持ちの強さを信じてる。宙さん、どうした？やっぱり広瀬さんのお父さん生きてて。いや、これだけじゃどっちも言えない。本気やばいよ。もしこれがトライアルすることって、 说话人1 10:14 私がおとりになるわ。</w:t>
      </w:r>
    </w:p>
    <w:p>
      <w:r>
        <w:rPr>
          <w:b/>
        </w:rPr>
        <w:t xml:space="preserve">说话人1 </w:t>
      </w:r>
      <w:r>
        <w:rPr>
          <w:i/>
        </w:rPr>
        <w:t>00:05</w:t>
      </w:r>
      <w:r>
        <w:t>: 说话人2 10:19 落ち着いて、ひろしさん。</w:t>
      </w:r>
    </w:p>
    <w:p>
      <w:r>
        <w:rPr>
          <w:b/>
        </w:rPr>
        <w:t xml:space="preserve">说话人1 </w:t>
      </w:r>
      <w:r>
        <w:rPr>
          <w:i/>
        </w:rPr>
        <w:t>00:05</w:t>
      </w:r>
      <w:r>
        <w:t>: 说话人1 10:21 だから。お願い、剣崎君。これがあいつの仕業なら、あいつがお父さんをどうにかしてたんだとしたら。</w:t>
      </w:r>
    </w:p>
    <w:p>
      <w:r>
        <w:rPr>
          <w:b/>
        </w:rPr>
        <w:t xml:space="preserve">说话人1 </w:t>
      </w:r>
      <w:r>
        <w:rPr>
          <w:i/>
        </w:rPr>
        <w:t>00:05</w:t>
      </w:r>
      <w:r>
        <w:t>: 说话人2 10:29 どうして。</w:t>
      </w:r>
    </w:p>
    <w:p>
      <w:r>
        <w:rPr>
          <w:b/>
        </w:rPr>
        <w:t xml:space="preserve">说话人1 </w:t>
      </w:r>
      <w:r>
        <w:rPr>
          <w:i/>
        </w:rPr>
        <w:t>00:05</w:t>
      </w:r>
      <w:r>
        <w:t>: 说话人1 10:32 あいつをこの地上から消し。</w:t>
      </w:r>
    </w:p>
    <w:p>
      <w:r>
        <w:rPr>
          <w:b/>
        </w:rPr>
        <w:t xml:space="preserve">说话人1 </w:t>
      </w:r>
      <w:r>
        <w:rPr>
          <w:i/>
        </w:rPr>
        <w:t>00:05</w:t>
      </w:r>
      <w:r>
        <w:t>: 说话人2 10:33 て礼の1言も。なしか。まあ、どうでもいいけど。</w:t>
      </w:r>
    </w:p>
    <w:p>
      <w:r>
        <w:rPr>
          <w:b/>
        </w:rPr>
        <w:t xml:space="preserve">说话人1 </w:t>
      </w:r>
      <w:r>
        <w:rPr>
          <w:i/>
        </w:rPr>
        <w:t>00:05</w:t>
      </w:r>
      <w:r>
        <w:t>: 说话人1 11:15 知りたい。</w:t>
      </w:r>
    </w:p>
    <w:p>
      <w:r>
        <w:rPr>
          <w:b/>
        </w:rPr>
        <w:t xml:space="preserve">说话人1 </w:t>
      </w:r>
      <w:r>
        <w:rPr>
          <w:i/>
        </w:rPr>
        <w:t>00:05</w:t>
      </w:r>
      <w:r>
        <w:t>: 说话人2 11:22 何が？ 说话人1 11:22 あなたが人質にされた本当の理由、お返しに教えてあげてもいいけど。</w:t>
      </w:r>
    </w:p>
    <w:p>
      <w:r>
        <w:rPr>
          <w:b/>
        </w:rPr>
        <w:t xml:space="preserve">说话人1 </w:t>
      </w:r>
      <w:r>
        <w:rPr>
          <w:i/>
        </w:rPr>
        <w:t>00:05</w:t>
      </w:r>
      <w:r>
        <w:t>: 说话人2 11:39 詩織会いた。</w:t>
      </w:r>
    </w:p>
    <w:p>
      <w:r>
        <w:rPr>
          <w:b/>
        </w:rPr>
        <w:t xml:space="preserve">说话人1 </w:t>
      </w:r>
      <w:r>
        <w:rPr>
          <w:i/>
        </w:rPr>
        <w:t>00:05</w:t>
      </w:r>
      <w:r>
        <w:t>: 说话人1 11:42 かった。だったら。だったら、どうして今まで会いに来てくれなかったの？ 说话人2 11:48 許してくれ。詩織。</w:t>
      </w:r>
    </w:p>
    <w:p>
      <w:r>
        <w:rPr>
          <w:b/>
        </w:rPr>
        <w:t xml:space="preserve">说话人1 </w:t>
      </w:r>
      <w:r>
        <w:rPr>
          <w:i/>
        </w:rPr>
        <w:t>00:05</w:t>
      </w:r>
      <w:r>
        <w:t>: 说话人1 11:50 止まって。それ以上近づかないで。</w:t>
      </w:r>
    </w:p>
    <w:p>
      <w:r>
        <w:rPr>
          <w:b/>
        </w:rPr>
        <w:t xml:space="preserve">说话人1 </w:t>
      </w:r>
      <w:r>
        <w:rPr>
          <w:i/>
        </w:rPr>
        <w:t>00:05</w:t>
      </w:r>
      <w:r>
        <w:t>: 说话人2 11:53 何を言うんだ？お父さんが分からないのか？止まりなさい。1人じゃないんだろう。立花君と剣崎君だったか？彼らも来てるんだろう？その辺に。</w:t>
      </w:r>
    </w:p>
    <w:p>
      <w:r>
        <w:rPr>
          <w:b/>
        </w:rPr>
        <w:t xml:space="preserve">说话人1 </w:t>
      </w:r>
      <w:r>
        <w:rPr>
          <w:i/>
        </w:rPr>
        <w:t>00:05</w:t>
      </w:r>
      <w:r>
        <w:t>: 说话人1 12:07 やっぱり。やっぱり父じゃない。お前の目的はブレードしおり。</w:t>
      </w:r>
    </w:p>
    <w:p>
      <w:r>
        <w:rPr>
          <w:b/>
        </w:rPr>
        <w:t xml:space="preserve">说话人1 </w:t>
      </w:r>
      <w:r>
        <w:rPr>
          <w:i/>
        </w:rPr>
        <w:t>00:05</w:t>
      </w:r>
      <w:r>
        <w:t>: 说话人2 12:17 どうしてそんなひどいことを言うんだ？ 说话人1 12:20 お母さんもきっと悲しんでる姿を男4。</w:t>
      </w:r>
    </w:p>
    <w:p>
      <w:r>
        <w:rPr>
          <w:b/>
        </w:rPr>
        <w:t xml:space="preserve">说话人1 </w:t>
      </w:r>
      <w:r>
        <w:rPr>
          <w:i/>
        </w:rPr>
        <w:t>00:05</w:t>
      </w:r>
      <w:r>
        <w:t>: 说话人2 12:25 人。しおり。</w:t>
      </w:r>
    </w:p>
    <w:p>
      <w:r>
        <w:rPr>
          <w:b/>
        </w:rPr>
        <w:t xml:space="preserve">说话人1 </w:t>
      </w:r>
      <w:r>
        <w:rPr>
          <w:i/>
        </w:rPr>
        <w:t>00:05</w:t>
      </w:r>
      <w:r>
        <w:t>: 说话人1 13:02 夏目さん。</w:t>
      </w:r>
    </w:p>
    <w:p>
      <w:r>
        <w:rPr>
          <w:b/>
        </w:rPr>
        <w:t xml:space="preserve">说话人1 </w:t>
      </w:r>
      <w:r>
        <w:rPr>
          <w:i/>
        </w:rPr>
        <w:t>00:05</w:t>
      </w:r>
      <w:r>
        <w:t>: 说话人2 13:38 むねちゃん行かなくちゃ。</w:t>
      </w:r>
    </w:p>
    <w:p>
      <w:r>
        <w:rPr>
          <w:b/>
        </w:rPr>
        <w:t xml:space="preserve">说话人1 </w:t>
      </w:r>
      <w:r>
        <w:rPr>
          <w:i/>
        </w:rPr>
        <w:t>00:05</w:t>
      </w:r>
      <w:r>
        <w:t>: 说话人1 13:49 私、我慢するのやめたんだからね。はじめさん帰ってこなかったら、私、待ってなんかいないんだからね。</w:t>
      </w:r>
    </w:p>
    <w:p>
      <w:r>
        <w:rPr>
          <w:b/>
        </w:rPr>
        <w:t xml:space="preserve">说话人1 </w:t>
      </w:r>
      <w:r>
        <w:rPr>
          <w:i/>
        </w:rPr>
        <w:t>00:05</w:t>
      </w:r>
      <w:r>
        <w:t>: 说话人2 13:56 絶対帰ってくる。どうするの？また新しい捉える。シリーズか？こいつどこまでみたいな動きを。あれはあなたをモチーフに作られた。</w:t>
      </w:r>
    </w:p>
    <w:p>
      <w:r>
        <w:rPr>
          <w:b/>
        </w:rPr>
        <w:t xml:space="preserve">说话人1 </w:t>
      </w:r>
      <w:r>
        <w:rPr>
          <w:i/>
        </w:rPr>
        <w:t>00:05</w:t>
      </w:r>
      <w:r>
        <w:t>: 说话人1 15:20 トライアルジーってことらしい。わてつけだったってわけね。グレードに憎しみを持つあなたが。</w:t>
      </w:r>
    </w:p>
    <w:p>
      <w:r>
        <w:rPr>
          <w:b/>
        </w:rPr>
        <w:t xml:space="preserve">说话人1 </w:t>
      </w:r>
      <w:r>
        <w:rPr>
          <w:i/>
        </w:rPr>
        <w:t>00:05</w:t>
      </w:r>
      <w:r>
        <w:t>: 说话人2 15:29 どう自分をコピーされた気持ちしません？しおりを頼む。コピーのくせに。ふざけるな！詩織、詩織。父さん、しおりを守ってやってくれ。私の記憶記憶データへの一緒に修正するな。今井さん、君を今までの眠れ。貴様、よくもうっ、ふふっ、おいしおり、無事でよかったのではない。始まったのだ。本当の戦いが。大道理事長。天王寺浩平。何を狙っていたんだ？後悔しない。</w:t>
      </w:r>
    </w:p>
    <w:p>
      <w:r>
        <w:rPr>
          <w:b/>
        </w:rPr>
        <w:t xml:space="preserve">说话人1 </w:t>
      </w:r>
      <w:r>
        <w:rPr>
          <w:i/>
        </w:rPr>
        <w:t>00:05</w:t>
      </w:r>
      <w:r>
        <w:t>: 说话人1 22:40 みんな子にあるから。</w:t>
      </w:r>
    </w:p>
    <w:p>
      <w:r>
        <w:rPr>
          <w:b/>
        </w:rPr>
        <w:t xml:space="preserve">说话人1 </w:t>
      </w:r>
      <w:r>
        <w:rPr>
          <w:i/>
        </w:rPr>
        <w:t>00:05</w:t>
      </w:r>
      <w:r>
        <w:t>: 说话人2 23:13 今の君は私が倒す価値もない。なんだ、俺の獲物だ。お前の目的はライダーたちを滅ぼすこと。君の見たいものはここにある。。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