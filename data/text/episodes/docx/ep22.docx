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ep22</w:t>
      </w:r>
    </w:p>
    <w:p>
      <w:r>
        <w:rPr>
          <w:b/>
        </w:rPr>
        <w:t xml:space="preserve">说话人1 </w:t>
      </w:r>
      <w:r>
        <w:rPr>
          <w:i/>
        </w:rPr>
        <w:t>00:11</w:t>
      </w:r>
      <w:r>
        <w:t>: 小太郎のツープレがどうします？ 说话人2 00:24 色々とショックだったんだろう？ 说话人1 00:26 北のことなんか連れてご飯食べよう。ちょっと食べてみて。</w:t>
      </w:r>
    </w:p>
    <w:p>
      <w:r>
        <w:rPr>
          <w:b/>
        </w:rPr>
        <w:t xml:space="preserve">说话人1 </w:t>
      </w:r>
      <w:r>
        <w:rPr>
          <w:i/>
        </w:rPr>
        <w:t>00:11</w:t>
      </w:r>
      <w:r>
        <w:t>: 说话人3 00:47 あ、僕の分も食べていいよ。白くないんだ。あの女は。必ず見つけ出して封印してやるから、元気出せよ。小太郎。あ、出るのか？相川一が何をして、俺はもう。</w:t>
      </w:r>
    </w:p>
    <w:p>
      <w:r>
        <w:rPr>
          <w:b/>
        </w:rPr>
        <w:t xml:space="preserve">说话人1 </w:t>
      </w:r>
      <w:r>
        <w:rPr>
          <w:i/>
        </w:rPr>
        <w:t>00:11</w:t>
      </w:r>
      <w:r>
        <w:t>: 说话人2 01:00 少し睦月を育。</w:t>
      </w:r>
    </w:p>
    <w:p>
      <w:r>
        <w:rPr>
          <w:b/>
        </w:rPr>
        <w:t xml:space="preserve">说话人1 </w:t>
      </w:r>
      <w:r>
        <w:rPr>
          <w:i/>
        </w:rPr>
        <w:t>00:11</w:t>
      </w:r>
      <w:r>
        <w:t>: 说话人3 01:02 ててみる。</w:t>
      </w:r>
    </w:p>
    <w:p>
      <w:r>
        <w:rPr>
          <w:b/>
        </w:rPr>
        <w:t xml:space="preserve">说话人1 </w:t>
      </w:r>
      <w:r>
        <w:rPr>
          <w:i/>
        </w:rPr>
        <w:t>00:11</w:t>
      </w:r>
      <w:r>
        <w:t>: 说话人1 01:09 大丈夫なの？彼。</w:t>
      </w:r>
    </w:p>
    <w:p>
      <w:r>
        <w:rPr>
          <w:b/>
        </w:rPr>
        <w:t xml:space="preserve">说话人1 </w:t>
      </w:r>
      <w:r>
        <w:rPr>
          <w:i/>
        </w:rPr>
        <w:t>00:11</w:t>
      </w:r>
      <w:r>
        <w:t>: 说话人3 01:10 誰でも強い力に飲み込まれそうになる時もある。だが、俺はあいつを信じたいんだ。これ食ってもいいかな？本当にうまいんですか？ 说话人1 01:26 2番線電車が参ります。</w:t>
      </w:r>
    </w:p>
    <w:p>
      <w:r>
        <w:rPr>
          <w:b/>
        </w:rPr>
        <w:t xml:space="preserve">说话人1 </w:t>
      </w:r>
      <w:r>
        <w:rPr>
          <w:i/>
        </w:rPr>
        <w:t>00:11</w:t>
      </w:r>
      <w:r>
        <w:t>: 说话人3 03:11 何もないよ。広瀬さん。</w:t>
      </w:r>
    </w:p>
    <w:p>
      <w:r>
        <w:rPr>
          <w:b/>
        </w:rPr>
        <w:t xml:space="preserve">说话人1 </w:t>
      </w:r>
      <w:r>
        <w:rPr>
          <w:i/>
        </w:rPr>
        <w:t>00:11</w:t>
      </w:r>
      <w:r>
        <w:t>: 说话人1 03:12 ごめん。反応が弱く。</w:t>
      </w:r>
    </w:p>
    <w:p>
      <w:r>
        <w:rPr>
          <w:b/>
        </w:rPr>
        <w:t xml:space="preserve">说话人1 </w:t>
      </w:r>
      <w:r>
        <w:rPr>
          <w:i/>
        </w:rPr>
        <w:t>00:11</w:t>
      </w:r>
      <w:r>
        <w:t>: 说话人2 03:15 て消えた。本気ですか？ 说话人3 03:35 視力検査にも秋田だろう。怪我しますよ。させられるかというガールだ。</w:t>
      </w:r>
    </w:p>
    <w:p>
      <w:r>
        <w:rPr>
          <w:b/>
        </w:rPr>
        <w:t xml:space="preserve">说话人1 </w:t>
      </w:r>
      <w:r>
        <w:rPr>
          <w:i/>
        </w:rPr>
        <w:t>00:11</w:t>
      </w:r>
      <w:r>
        <w:t>: 说话人2 03:56 用意はいいか？ 说话人3 03:57 素質あるようだな。その感覚を磨いて、カテゴリーエスの力を抑え込むんだ。</w:t>
      </w:r>
    </w:p>
    <w:p>
      <w:r>
        <w:rPr>
          <w:b/>
        </w:rPr>
        <w:t xml:space="preserve">说话人1 </w:t>
      </w:r>
      <w:r>
        <w:rPr>
          <w:i/>
        </w:rPr>
        <w:t>00:11</w:t>
      </w:r>
      <w:r>
        <w:t>: 说话人1 04:53 一さんいらしたわよ。こちら亀岡さん、ずっとあの人の助手をしてくれてて。相川さんですね。今日はよろしくお願いします。</w:t>
      </w:r>
    </w:p>
    <w:p>
      <w:r>
        <w:rPr>
          <w:b/>
        </w:rPr>
        <w:t xml:space="preserve">说话人1 </w:t>
      </w:r>
      <w:r>
        <w:rPr>
          <w:i/>
        </w:rPr>
        <w:t>00:11</w:t>
      </w:r>
      <w:r>
        <w:t>: 说话人3 05:07 お役に立つかどうか分かりませんけど。</w:t>
      </w:r>
    </w:p>
    <w:p>
      <w:r>
        <w:rPr>
          <w:b/>
        </w:rPr>
        <w:t xml:space="preserve">说话人1 </w:t>
      </w:r>
      <w:r>
        <w:rPr>
          <w:i/>
        </w:rPr>
        <w:t>00:11</w:t>
      </w:r>
      <w:r>
        <w:t>: 说话人1 05:10 奥さんに聞きました。いい写真撮るっ。</w:t>
      </w:r>
    </w:p>
    <w:p>
      <w:r>
        <w:rPr>
          <w:b/>
        </w:rPr>
        <w:t xml:space="preserve">说话人1 </w:t>
      </w:r>
      <w:r>
        <w:rPr>
          <w:i/>
        </w:rPr>
        <w:t>00:11</w:t>
      </w:r>
      <w:r>
        <w:t>: 说话人3 05:12 てどうかな？ 说话人1 05:17 じゃあ、行きましょうか？ 说话人2 05:19 行っ。</w:t>
      </w:r>
    </w:p>
    <w:p>
      <w:r>
        <w:rPr>
          <w:b/>
        </w:rPr>
        <w:t xml:space="preserve">说话人1 </w:t>
      </w:r>
      <w:r>
        <w:rPr>
          <w:i/>
        </w:rPr>
        <w:t>00:11</w:t>
      </w:r>
      <w:r>
        <w:t>: 说话人1 05:19 てらっしゃい。</w:t>
      </w:r>
    </w:p>
    <w:p>
      <w:r>
        <w:rPr>
          <w:b/>
        </w:rPr>
        <w:t xml:space="preserve">说话人1 </w:t>
      </w:r>
      <w:r>
        <w:rPr>
          <w:i/>
        </w:rPr>
        <w:t>00:11</w:t>
      </w:r>
      <w:r>
        <w:t>: 说话人3 05:22 すぐ戻りますから。気をつけて。</w:t>
      </w:r>
    </w:p>
    <w:p>
      <w:r>
        <w:rPr>
          <w:b/>
        </w:rPr>
        <w:t xml:space="preserve">说话人1 </w:t>
      </w:r>
      <w:r>
        <w:rPr>
          <w:i/>
        </w:rPr>
        <w:t>00:11</w:t>
      </w:r>
      <w:r>
        <w:t>: 说话人1 05:32 気をつけるのはハジメさんの方なのにね。あの人なんでハジメさんと上岡さんね、お父さんがやってた仕事を引き継いでくれて、とっても忙しいの。だからお手伝いに紹介したのよ。そんなアシスタントなら、小太郎でもいいじゃない？天音元さんが写真の仕事するの嫌、嫌じゃないけど、神岡さん美人なんだもん。</w:t>
      </w:r>
    </w:p>
    <w:p>
      <w:r>
        <w:rPr>
          <w:b/>
        </w:rPr>
        <w:t xml:space="preserve">说话人1 </w:t>
      </w:r>
      <w:r>
        <w:rPr>
          <w:i/>
        </w:rPr>
        <w:t>00:11</w:t>
      </w:r>
      <w:r>
        <w:t>: 说话人2 06:01 ただいま。</w:t>
      </w:r>
    </w:p>
    <w:p>
      <w:r>
        <w:rPr>
          <w:b/>
        </w:rPr>
        <w:t xml:space="preserve">说话人1 </w:t>
      </w:r>
      <w:r>
        <w:rPr>
          <w:i/>
        </w:rPr>
        <w:t>00:11</w:t>
      </w:r>
      <w:r>
        <w:t>: 说话人3 06:17 ライブハウストンネル、あちこちで行方不明が報告されてるんです。共通点は近か？そうなんです。だから、調べに行った時は地下に潜ってて、また近くに現れる可能性があるな。俺も行きます。いいですよね。</w:t>
      </w:r>
    </w:p>
    <w:p>
      <w:r>
        <w:rPr>
          <w:b/>
        </w:rPr>
        <w:t xml:space="preserve">说话人1 </w:t>
      </w:r>
      <w:r>
        <w:rPr>
          <w:i/>
        </w:rPr>
        <w:t>00:11</w:t>
      </w:r>
      <w:r>
        <w:t>: 说话人1 06:33 知らない一さ。</w:t>
      </w:r>
    </w:p>
    <w:p>
      <w:r>
        <w:rPr>
          <w:b/>
        </w:rPr>
        <w:t xml:space="preserve">说话人1 </w:t>
      </w:r>
      <w:r>
        <w:rPr>
          <w:i/>
        </w:rPr>
        <w:t>00:11</w:t>
      </w:r>
      <w:r>
        <w:t>: 说话人2 06:36 ん。</w:t>
      </w:r>
    </w:p>
    <w:p>
      <w:r>
        <w:rPr>
          <w:b/>
        </w:rPr>
        <w:t xml:space="preserve">说话人1 </w:t>
      </w:r>
      <w:r>
        <w:rPr>
          <w:i/>
        </w:rPr>
        <w:t>00:11</w:t>
      </w:r>
      <w:r>
        <w:t>: 说话人3 06:37 なんて。ご機嫌なら30度だな。</w:t>
      </w:r>
    </w:p>
    <w:p>
      <w:r>
        <w:rPr>
          <w:b/>
        </w:rPr>
        <w:t xml:space="preserve">说话人1 </w:t>
      </w:r>
      <w:r>
        <w:rPr>
          <w:i/>
        </w:rPr>
        <w:t>00:11</w:t>
      </w:r>
      <w:r>
        <w:t>: 说话人1 06:48 はい、どうぞ。どうも。はじめさんにね、仕事紹介したの仕事？うん、 说话人3 06:56 うーんあいつが。でも、大丈夫かな？聞きたいことがあるんで、 说话人1 07:05 よく見張っといてね。ね。ね、いい写真が撮れたわ。フィルムチェンジ。はい、 说话人3 07:30 ゴールドです。いえ。</w:t>
      </w:r>
    </w:p>
    <w:p>
      <w:r>
        <w:rPr>
          <w:b/>
        </w:rPr>
        <w:t xml:space="preserve">说话人1 </w:t>
      </w:r>
      <w:r>
        <w:rPr>
          <w:i/>
        </w:rPr>
        <w:t>00:11</w:t>
      </w:r>
      <w:r>
        <w:t>: 说话人1 07:36 あっちお願いします。はい。</w:t>
      </w:r>
    </w:p>
    <w:p>
      <w:r>
        <w:rPr>
          <w:b/>
        </w:rPr>
        <w:t xml:space="preserve">说话人1 </w:t>
      </w:r>
      <w:r>
        <w:rPr>
          <w:i/>
        </w:rPr>
        <w:t>00:11</w:t>
      </w:r>
      <w:r>
        <w:t>: 说话人3 07:39 生物を生物たらしめている遺伝子。その塩基配列を見ると、人とチンパンジーとはわずか1.23%の違いしかないそうです。なのに、一方は檻の中に入れられ、もう一方は万物の霊長として君臨している。チンパンジーだけじゃない。どんな生物にもこの地上を支配するチャンスがあったはずだ。なぜ人間だとそうは思いませんか？今行きます。また会いましょう。</w:t>
      </w:r>
    </w:p>
    <w:p>
      <w:r>
        <w:rPr>
          <w:b/>
        </w:rPr>
        <w:t xml:space="preserve">说话人1 </w:t>
      </w:r>
      <w:r>
        <w:rPr>
          <w:i/>
        </w:rPr>
        <w:t>00:11</w:t>
      </w:r>
      <w:r>
        <w:t>: 说话人1 09:30 お疲れ様でした。</w:t>
      </w:r>
    </w:p>
    <w:p>
      <w:r>
        <w:rPr>
          <w:b/>
        </w:rPr>
        <w:t xml:space="preserve">说话人1 </w:t>
      </w:r>
      <w:r>
        <w:rPr>
          <w:i/>
        </w:rPr>
        <w:t>00:11</w:t>
      </w:r>
      <w:r>
        <w:t>: 说话人3 09:40 お疲れ様です。</w:t>
      </w:r>
    </w:p>
    <w:p>
      <w:r>
        <w:rPr>
          <w:b/>
        </w:rPr>
        <w:t xml:space="preserve">说话人1 </w:t>
      </w:r>
      <w:r>
        <w:rPr>
          <w:i/>
        </w:rPr>
        <w:t>00:11</w:t>
      </w:r>
      <w:r>
        <w:t>: 说话人1 09:42 助かりました。今度あなたの写真も見せてください。</w:t>
      </w:r>
    </w:p>
    <w:p>
      <w:r>
        <w:rPr>
          <w:b/>
        </w:rPr>
        <w:t xml:space="preserve">说话人1 </w:t>
      </w:r>
      <w:r>
        <w:rPr>
          <w:i/>
        </w:rPr>
        <w:t>00:11</w:t>
      </w:r>
      <w:r>
        <w:t>: 说话人3 09:49 え、あの。露出の測り方なんですけど、 说话人1 10:03 栗原先生が雪山を晴れてらしてても、気をつけて行ってらしてくださいね。</w:t>
      </w:r>
    </w:p>
    <w:p>
      <w:r>
        <w:rPr>
          <w:b/>
        </w:rPr>
        <w:t xml:space="preserve">说话人1 </w:t>
      </w:r>
      <w:r>
        <w:rPr>
          <w:i/>
        </w:rPr>
        <w:t>00:11</w:t>
      </w:r>
      <w:r>
        <w:t>: 说话人3 10:11 大丈夫。お守り。</w:t>
      </w:r>
    </w:p>
    <w:p>
      <w:r>
        <w:rPr>
          <w:b/>
        </w:rPr>
        <w:t xml:space="preserve">说话人1 </w:t>
      </w:r>
      <w:r>
        <w:rPr>
          <w:i/>
        </w:rPr>
        <w:t>00:11</w:t>
      </w:r>
      <w:r>
        <w:t>: 说话人1 10:13 があるか？残された所持品にはなかった。なぜだよ？どうしてあなたが持ってるの？隅に置けないんですね。この人と2人で話がしたいの。あの、すいません。今大事な話。あなたと私が単に滅ぼせるわ。</w:t>
      </w:r>
    </w:p>
    <w:p>
      <w:r>
        <w:rPr>
          <w:b/>
        </w:rPr>
        <w:t xml:space="preserve">说话人1 </w:t>
      </w:r>
      <w:r>
        <w:rPr>
          <w:i/>
        </w:rPr>
        <w:t>00:11</w:t>
      </w:r>
      <w:r>
        <w:t>: 说话人3 10:54 断る。</w:t>
      </w:r>
    </w:p>
    <w:p>
      <w:r>
        <w:rPr>
          <w:b/>
        </w:rPr>
        <w:t xml:space="preserve">说话人1 </w:t>
      </w:r>
      <w:r>
        <w:rPr>
          <w:i/>
        </w:rPr>
        <w:t>00:11</w:t>
      </w:r>
      <w:r>
        <w:t>: 说话人1 10:54 1件ネットで噂になってるから。なんで。</w:t>
      </w:r>
    </w:p>
    <w:p>
      <w:r>
        <w:rPr>
          <w:b/>
        </w:rPr>
        <w:t xml:space="preserve">说话人1 </w:t>
      </w:r>
      <w:r>
        <w:rPr>
          <w:i/>
        </w:rPr>
        <w:t>00:11</w:t>
      </w:r>
      <w:r>
        <w:t>: 说话人3 11:58 なぜ逃げた？闇が怖く、光が欲しかったんで、お前はその光の中に見えた人たちの笑顔や涙を守りたいって言ったよな。でも、だったら逃げ出してどうすんだよ？立花さんはいいですよね。死んだ恋人を守れなかったって理由がある。俺にはない。戦う理由なんてないんです。</w:t>
      </w:r>
    </w:p>
    <w:p>
      <w:r>
        <w:rPr>
          <w:b/>
        </w:rPr>
        <w:t xml:space="preserve">说话人1 </w:t>
      </w:r>
      <w:r>
        <w:rPr>
          <w:i/>
        </w:rPr>
        <w:t>00:11</w:t>
      </w:r>
      <w:r>
        <w:t>: 说话人1 13:44 されたんでとも。</w:t>
      </w:r>
    </w:p>
    <w:p>
      <w:r>
        <w:rPr>
          <w:b/>
        </w:rPr>
        <w:t xml:space="preserve">说话人1 </w:t>
      </w:r>
      <w:r>
        <w:rPr>
          <w:i/>
        </w:rPr>
        <w:t>00:11</w:t>
      </w:r>
      <w:r>
        <w:t>: 说话人2 14:00 私がその力をもらうわ。アンデッドのカリスを助けている。カリスに触れるな。</w:t>
      </w:r>
    </w:p>
    <w:p>
      <w:r>
        <w:rPr>
          <w:b/>
        </w:rPr>
        <w:t xml:space="preserve">说话人1 </w:t>
      </w:r>
      <w:r>
        <w:rPr>
          <w:i/>
        </w:rPr>
        <w:t>00:11</w:t>
      </w:r>
      <w:r>
        <w:t>: 说话人3 14:30 ようやくア。</w:t>
      </w:r>
    </w:p>
    <w:p>
      <w:r>
        <w:rPr>
          <w:b/>
        </w:rPr>
        <w:t xml:space="preserve">说话人1 </w:t>
      </w:r>
      <w:r>
        <w:rPr>
          <w:i/>
        </w:rPr>
        <w:t>00:11</w:t>
      </w:r>
      <w:r>
        <w:t>: 说话人2 14:50 イヌ仮1万年前の約束、今こそ話せ、 说话人3 15:13 上級アンデッドだ。そういう意味じゃない。何を話してたんだ？約束って何なんだ？じゃあ、学校も休んでるのか？ 说话人1 15:30 ここのところ毎日帰りが遅いのよ。それに怪我も。</w:t>
      </w:r>
    </w:p>
    <w:p>
      <w:r>
        <w:rPr>
          <w:b/>
        </w:rPr>
        <w:t xml:space="preserve">说话人1 </w:t>
      </w:r>
      <w:r>
        <w:rPr>
          <w:i/>
        </w:rPr>
        <w:t>00:11</w:t>
      </w:r>
      <w:r>
        <w:t>: 说话人3 15:37 それとなく聞いてみるか？ 说话人1 15:38 あまりきつく叱らないでください。</w:t>
      </w:r>
    </w:p>
    <w:p>
      <w:r>
        <w:rPr>
          <w:b/>
        </w:rPr>
        <w:t xml:space="preserve">说话人1 </w:t>
      </w:r>
      <w:r>
        <w:rPr>
          <w:i/>
        </w:rPr>
        <w:t>00:11</w:t>
      </w:r>
      <w:r>
        <w:t>: 说话人3 15:41 分かってる。お前は何か好きなものでも作ってあげなさい。</w:t>
      </w:r>
    </w:p>
    <w:p>
      <w:r>
        <w:rPr>
          <w:b/>
        </w:rPr>
        <w:t xml:space="preserve">说话人1 </w:t>
      </w:r>
      <w:r>
        <w:rPr>
          <w:i/>
        </w:rPr>
        <w:t>00:11</w:t>
      </w:r>
      <w:r>
        <w:t>: 说话人1 15:48 あの子、小さい時にひどい目に遭わせてしまったから、心配で大丈夫だ。</w:t>
      </w:r>
    </w:p>
    <w:p>
      <w:r>
        <w:rPr>
          <w:b/>
        </w:rPr>
        <w:t xml:space="preserve">说话人1 </w:t>
      </w:r>
      <w:r>
        <w:rPr>
          <w:i/>
        </w:rPr>
        <w:t>00:11</w:t>
      </w:r>
      <w:r>
        <w:t>: 说话人3 16:01 ここにいたら、俺は強くなくなれない。戦う理由がないって。そうです。俺は剣崎さんみたいにご両親を助けられなかった過去もないし、立花さんみたいに恋人を殺されたわけじゃないし、誰かのために戦うことができないんです。</w:t>
      </w:r>
    </w:p>
    <w:p>
      <w:r>
        <w:rPr>
          <w:b/>
        </w:rPr>
        <w:t xml:space="preserve">说话人1 </w:t>
      </w:r>
      <w:r>
        <w:rPr>
          <w:i/>
        </w:rPr>
        <w:t>00:11</w:t>
      </w:r>
      <w:r>
        <w:t>: 说话人1 16:23 それじゃあまりで不幸な方がいいみたいね。</w:t>
      </w:r>
    </w:p>
    <w:p>
      <w:r>
        <w:rPr>
          <w:b/>
        </w:rPr>
        <w:t xml:space="preserve">说话人1 </w:t>
      </w:r>
      <w:r>
        <w:rPr>
          <w:i/>
        </w:rPr>
        <w:t>00:11</w:t>
      </w:r>
      <w:r>
        <w:t>: 说话人3 16:30 そんなに嫌なら、辞めちゃえば？やめられるわけないでしょう。俺はカテゴリーエースに選ばれた。これは運命なんです。</w:t>
      </w:r>
    </w:p>
    <w:p>
      <w:r>
        <w:rPr>
          <w:b/>
        </w:rPr>
        <w:t xml:space="preserve">说话人1 </w:t>
      </w:r>
      <w:r>
        <w:rPr>
          <w:i/>
        </w:rPr>
        <w:t>00:11</w:t>
      </w:r>
      <w:r>
        <w:t>: 说话人2 16:41 うん。</w:t>
      </w:r>
    </w:p>
    <w:p>
      <w:r>
        <w:rPr>
          <w:b/>
        </w:rPr>
        <w:t xml:space="preserve">说话人1 </w:t>
      </w:r>
      <w:r>
        <w:rPr>
          <w:i/>
        </w:rPr>
        <w:t>00:11</w:t>
      </w:r>
      <w:r>
        <w:t>: 说话人3 16:44 そんなこと考えたこともないなあ。じゃあ、剣崎さんは？これ仕事だから。</w:t>
      </w:r>
    </w:p>
    <w:p>
      <w:r>
        <w:rPr>
          <w:b/>
        </w:rPr>
        <w:t xml:space="preserve">说话人1 </w:t>
      </w:r>
      <w:r>
        <w:rPr>
          <w:i/>
        </w:rPr>
        <w:t>00:11</w:t>
      </w:r>
      <w:r>
        <w:t>: 说话人2 16:51 仕事。</w:t>
      </w:r>
    </w:p>
    <w:p>
      <w:r>
        <w:rPr>
          <w:b/>
        </w:rPr>
        <w:t xml:space="preserve">说话人1 </w:t>
      </w:r>
      <w:r>
        <w:rPr>
          <w:i/>
        </w:rPr>
        <w:t>00:11</w:t>
      </w:r>
      <w:r>
        <w:t>: 说话人3 16:53 誰から押し付けられたわけでもない。俺が選んだ命をかける価値のある仕事だ。給料安いって言ってましたよね。</w:t>
      </w:r>
    </w:p>
    <w:p>
      <w:r>
        <w:rPr>
          <w:b/>
        </w:rPr>
        <w:t xml:space="preserve">说话人1 </w:t>
      </w:r>
      <w:r>
        <w:rPr>
          <w:i/>
        </w:rPr>
        <w:t>00:11</w:t>
      </w:r>
      <w:r>
        <w:t>: 说话人1 17:03 あんたね、剣崎君が珍しくいいこと言ったってのに。</w:t>
      </w:r>
    </w:p>
    <w:p>
      <w:r>
        <w:rPr>
          <w:b/>
        </w:rPr>
        <w:t xml:space="preserve">说话人1 </w:t>
      </w:r>
      <w:r>
        <w:rPr>
          <w:i/>
        </w:rPr>
        <w:t>00:11</w:t>
      </w:r>
      <w:r>
        <w:t>: 说话人3 17:14 あー確かにここの大家には世話になりっぱなしだけどさあ。その割に扱い存在だけどね。でも、給料以上のものをもらってるよ。この仕事で分。</w:t>
      </w:r>
    </w:p>
    <w:p>
      <w:r>
        <w:rPr>
          <w:b/>
        </w:rPr>
        <w:t xml:space="preserve">说话人1 </w:t>
      </w:r>
      <w:r>
        <w:rPr>
          <w:i/>
        </w:rPr>
        <w:t>00:11</w:t>
      </w:r>
      <w:r>
        <w:t>: 说话人2 17:25 かりません。あのさ、 说话人3 17:31 自身運命なんてあるとして、でも、運命と戦うこともできるんじゃないのかな？やぎ、利益も。ショッピングモール。</w:t>
      </w:r>
    </w:p>
    <w:p>
      <w:r>
        <w:rPr>
          <w:b/>
        </w:rPr>
        <w:t xml:space="preserve">说话人1 </w:t>
      </w:r>
      <w:r>
        <w:rPr>
          <w:i/>
        </w:rPr>
        <w:t>00:11</w:t>
      </w:r>
      <w:r>
        <w:t>: 说话人2 18:04 何時間じゃ買い物客だらけだぞ。</w:t>
      </w:r>
    </w:p>
    <w:p>
      <w:r>
        <w:rPr>
          <w:b/>
        </w:rPr>
        <w:t xml:space="preserve">说话人1 </w:t>
      </w:r>
      <w:r>
        <w:rPr>
          <w:i/>
        </w:rPr>
        <w:t>00:11</w:t>
      </w:r>
      <w:r>
        <w:t>: 说话人1 18:38 キャラの反応が消えた。</w:t>
      </w:r>
    </w:p>
    <w:p>
      <w:r>
        <w:rPr>
          <w:b/>
        </w:rPr>
        <w:t xml:space="preserve">说话人1 </w:t>
      </w:r>
      <w:r>
        <w:rPr>
          <w:i/>
        </w:rPr>
        <w:t>00:11</w:t>
      </w:r>
      <w:r>
        <w:t>: 说话人3 18:40 消えたってどういうことさ。</w:t>
      </w:r>
    </w:p>
    <w:p>
      <w:r>
        <w:rPr>
          <w:b/>
        </w:rPr>
        <w:t xml:space="preserve">说话人1 </w:t>
      </w:r>
      <w:r>
        <w:rPr>
          <w:i/>
        </w:rPr>
        <w:t>00:11</w:t>
      </w:r>
      <w:r>
        <w:t>: 说话人1 18:42 返信が解けただけ貯金だけど。</w:t>
      </w:r>
    </w:p>
    <w:p>
      <w:r>
        <w:rPr>
          <w:b/>
        </w:rPr>
        <w:t xml:space="preserve">说话人1 </w:t>
      </w:r>
      <w:r>
        <w:rPr>
          <w:i/>
        </w:rPr>
        <w:t>00:11</w:t>
      </w:r>
      <w:r>
        <w:t>: 说话人2 19:03 剣崎、気をつけろ。大丈夫か？うん。</w:t>
      </w:r>
    </w:p>
    <w:p>
      <w:r>
        <w:rPr>
          <w:b/>
        </w:rPr>
        <w:t xml:space="preserve">说话人1 </w:t>
      </w:r>
      <w:r>
        <w:rPr>
          <w:i/>
        </w:rPr>
        <w:t>00:11</w:t>
      </w:r>
      <w:r>
        <w:t>: 说话人1 20:17 愛子。</w:t>
      </w:r>
    </w:p>
    <w:p>
      <w:r>
        <w:rPr>
          <w:b/>
        </w:rPr>
        <w:t xml:space="preserve">说话人1 </w:t>
      </w:r>
      <w:r>
        <w:rPr>
          <w:i/>
        </w:rPr>
        <w:t>00:11</w:t>
      </w:r>
      <w:r>
        <w:t>: 说话人3 20:18 立花さん、剣崎さん。立花さんだろうか？ 说话人2 21:01 この子だろうが。</w:t>
      </w:r>
    </w:p>
    <w:p>
      <w:r>
        <w:rPr>
          <w:b/>
        </w:rPr>
        <w:t xml:space="preserve">说话人1 </w:t>
      </w:r>
      <w:r>
        <w:rPr>
          <w:i/>
        </w:rPr>
        <w:t>00:11</w:t>
      </w:r>
      <w:r>
        <w:t>: 说话人3 21:06 残念とか戻ってくるかわからない。みんな早く連れ出すんだ。上がれば。地上です。</w:t>
      </w:r>
    </w:p>
    <w:p>
      <w:r>
        <w:rPr>
          <w:b/>
        </w:rPr>
        <w:t xml:space="preserve">说话人1 </w:t>
      </w:r>
      <w:r>
        <w:rPr>
          <w:i/>
        </w:rPr>
        <w:t>00:11</w:t>
      </w:r>
      <w:r>
        <w:t>: 说话人1 21:30 ありがとうございます。</w:t>
      </w:r>
    </w:p>
    <w:p>
      <w:r>
        <w:rPr>
          <w:b/>
        </w:rPr>
        <w:t xml:space="preserve">说话人1 </w:t>
      </w:r>
      <w:r>
        <w:rPr>
          <w:i/>
        </w:rPr>
        <w:t>00:11</w:t>
      </w:r>
      <w:r>
        <w:t>: 说话人3 21:39 立花さん、入りました。なんでどこだ？ 说话人2 22:05 行け。はい。</w:t>
      </w:r>
    </w:p>
    <w:p>
      <w:r>
        <w:rPr>
          <w:b/>
        </w:rPr>
        <w:t xml:space="preserve">说话人1 </w:t>
      </w:r>
      <w:r>
        <w:rPr>
          <w:i/>
        </w:rPr>
        <w:t>00:11</w:t>
      </w:r>
      <w:r>
        <w:t>: 说话人3 22:24 お前の給料の代わり。はい。これは？ 说话人2 22:49 俺は仮面ライダー、仮面ライダーレンブルだ。仮面ライダー。はい。次滅ぼしのつもり？助けたわ。でも、私はシャッターチャージを助けたりしない。カリスはこの中に封印されている。では、お前は誰だ？知ってほしいのさ。人間がなぜ他人を助けようとするの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