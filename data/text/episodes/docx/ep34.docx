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ep34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滝原さん、康って、あの不倫的なヤンデットが。奴の名はトライアルでいい、お前を恨みに行くんだ。立花さん。なんであいつの名前を知ってるんですか？咲薫さん。待って。俺が先に話していたんだ。橘さん、今はどういうことですか？剣崎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00:47 俺の声初めが苦しんでいます。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00:51 あいつのためにカテゴリーキングを封印しなければならない。剣崎、お前はもう戦ってはならない。お前が変身すれば、奴はお前を追ってくる。そしてお前が逃げればそれだけ周囲に被害が広がる。俺のせいで周りの人々が傷つく。お前を危険から救いたいんだ。なぜ俺が危険なんですか？ライダーになってはいけない人間だったんだよ。俺はこのままで。お前は桜御剣輝輝くより、確かに閉じ込めてキセキキリスタ、自分だけ教えて、説得は失敗したようだね。もう一度俺が行きます。トライアルディは動かさないでください。時間がない。彼は危険だ。ということは承知したろう。健在君、なんとか無事みたいだな。剣崎君こそ無事だったんだね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03:19 何を心配させて。どうして先に帰ってるの？私たち大変だったのよ。車はまともに走らないわ。途中で剣崎君のバイク。拾。うわ。何これ？ 说话人1 03:33 あいつさーちゃんをコピーさせてもらったよ。俺はこれから1人でアンデッドを。何言ってんの？どうしたんだよ？検索分かったんだよ。ことの親広さについてこられても、なんでくらいたためなんだって。もう関わんないでくれ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03:52 いらっしゃいませ。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03:54 あら。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03:55 あなた、 说话人1 03:59 月ずっと会えると思ってた。よかったね、君、 说话人2 04:09 彼女はずっと。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04:10 君を待ってたのよ。なんで？何すんだよ？ 说话人2 04:35 大丈夫？希美ちゃん、はじめさん、あの子のこと知ってたみたいき。あんな目つき可愛くないぞ。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05:08 人間の姿に興味はないんだ。ジョーカーの本性を見せろ。楽しみなジョーカーのカードを封印したら、どんなカードになるんだろうな？最後の切り札なんだろう。俺カード呼ばりす。怒ったか？怒ったなら早く駄目じゃないか。また1人でこんなとこ歩いて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05:44 あなたに。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05:45 僕と一緒に来ない？ 说话人2 05:48 え？ 说话人1 05:48 でも今は分かってるよ。6月を探してるんだろう。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05:53 なぜ。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05:54 月を知ってるの？城下になるまでもない。俺は最強のライダーだ。いつまでそんな口を叩いている？さあ、文章を表せ。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06:17 何でも買ってきてあげる。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06:42 俺はこいつを信じますので。ジョーカーには戻らん。なぜその姿に強いのは。何を苦しんでいる？ 说话人2 07:51 助けて。はじめ。寒いね。大丈夫かな？そうね。あまね宿題まだでしょう？早くやっちゃいなさい。はい。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08:25 なんだ、つまんない。やっぱりその子のことを心配なんだ。でも、人間の心残してさあ、ジョークには勝てないよ。俺には関係ない。そうこなくちゃ。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09:03 面白いね。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09:04 君前から封印してやろうか？遠慮しとくよ。ほら、あげるよ。カリスが封印してきたか。それがあれば、今度はジョーカーに負けないよ。なんで俺にこれをめちゃくちゃにしたいだけさあ。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09:34 どこにいるの？冬月 说话人1 10:07 入力。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10:07 完了。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10:53 うまくいくかな？ 说话人2 10:55 分かんないけど、私たちにできるのはこれくらいでしょう。じゃあ、けんさき君、探しに行ってくる。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11:03 けん。ざき君。なんであんなこと言ったんだろう。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11:07 きっと何か理由があると思う。それを知るまでは諦められない。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11:15 バイク、修理しとくよ。帰ってきたら、きっとすぐに必要なはずだから。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11:19 うん。手放さん。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11:39 剣崎はどうする？ 说话人2 11:40 剣崎出てちゃったの？1体何が起こってるの？それにあのアンデッドは。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11:46 出て行った。そうか。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11:51 答えて。立花さん。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11:52 剣崎には近づかない方がいい。やつを追ってる者がいる。近づけば。だから危険だ。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12:00 だから剣崎君だ。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12:02 剣崎は必ず俺が助ける。だから、君は探さなくていい。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12:08 剣崎君が危険なら、そばにいてあげるのが仲間でしょう？ 说话人1 12:11 嫁さんに会ってあげるべきです。今は会えないあなたのが効くはずです。このままでは剣崎君を確保する方が先決だ。金崎君は姿をくらましたか？だが、変身すればこれに反応するはずだ。狙うなら俺を狙え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13:22 屋根裏の方が。ここよりは居心地よくない。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13:25 なんでここが 说话人2 13:29 勘かな？ 说话人1 13:31 来ないでくれ。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13:33 馬鹿にしないでよ。え？私たちを巻き込みたくないから、姿を消したんでしょう？私たちそんなトイレにならない。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13:47 みんなを守らなくちゃいけないのに。俺がいるから被害が広がるなんて。それじゃないだ。失格だ。そう言われた。俺はカテゴリーキングを売っている。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14:29 分かってる。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14:29 俺がライダーとして戦うせいで、金の多くとも諦めて、立花さんに従うべきなのか？勤務だって強い。勝てるかどうか。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14:56 剣崎君。あなたの仕事は仮面ライダー、仮面ライダーの目的。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15:03 はアンジェットを封印すること。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15:06 私がお父さんのことを疑って悩んでよ。家出した時、剣崎君いてよね。俺と力を合わせて、みんなを救えって。剣崎君、あなたは自分1人で戦ってるんじゃない。戦えない私たちの代わりに戦えてくれてる。私たちはずっとあなたを見てきた。どんなに苦しんで戦ってきたかも知ってる。だから他の誰かが否定しても、私たちだけは言える。あなたは仮面ライダーだって。あなたは今自分にできることをするしかない。もし迷った時は私たちに相談してよ。もしもし。はい、私です。え？本当ですか？嬉しい。ありがとうございます。カテゴリーキングの居場所が良かったわ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16:22 なんだお前ら。君。すごいね、話題だぜ。早く名乗り出ないよ。俺が出るんだ。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16:53 そうよ。早くしなさいよ。連絡先はね。悪い人に襲われていた私を助けてくれた男の子を探しています。会ってお礼が言いたいんです。見つけれた人にもお礼します。願い。私のヒーローを見つけてください。私のヒーロー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17:15 あ。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说话人2 17:15 なたのやり方真似させてもらっ。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17:20 たわけ。全くしつこいな。そんなにジョーカーを助けたいのか？みんな見てる。俺は仮面ライダーだ。お前の力全部もらえ、勝った。君の力じゃ。僕を封印することなんかできない。力を借りていただけ、今は無力だ。カードが1番もなくてもできるはずだ。階段の資格があるなら、相手の人のために 说话人2 19:10 俺が戦う。けずき君。</w:t>
      </w:r>
    </w:p>
    <w:p>
      <w:r>
        <w:rPr>
          <w:b/>
        </w:rPr>
        <w:t xml:space="preserve">说话人1 </w:t>
      </w:r>
      <w:r>
        <w:rPr>
          <w:i/>
        </w:rPr>
        <w:t>00:17</w:t>
      </w:r>
      <w:r>
        <w:t>: 说话人1 20:06 初めのカードはどこだ？あんなものどっかにやっちゃって気をつけなよ。レンゲルのように食いしたつもりで、僕に支配されないようにね。広瀬さん、ありがとう。13枚のカードを手にしたか、ひろちゃん、逃げて。俺に力を貸してもらうぞ。気をつけなよ。れんげんのように封印したつもりで、僕に支配されないようにね。エボリューションキンタカゴニキールと融合した。いや、13点のアンデッドと同時に融合している普通ならありえない。そこにもいない。誰も助けてくれない。みんな、自分が生きることしか考えてない。君は俺が守る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