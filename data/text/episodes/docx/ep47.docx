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ep47</w:t>
      </w:r>
    </w:p>
    <w:p>
      <w:r>
        <w:rPr>
          <w:b/>
        </w:rPr>
        <w:t xml:space="preserve">说话人1 </w:t>
      </w:r>
      <w:r>
        <w:rPr>
          <w:i/>
        </w:rPr>
        <w:t>00:21</w:t>
      </w:r>
      <w:r>
        <w:t>: てめえに見えさせようって嘘じゃないさ。俺はジョーカーを、万能の力を、 说话人2 00:37 俺の平和に。</w:t>
      </w:r>
    </w:p>
    <w:p>
      <w:r>
        <w:rPr>
          <w:b/>
        </w:rPr>
        <w:t xml:space="preserve">说话人1 </w:t>
      </w:r>
      <w:r>
        <w:rPr>
          <w:i/>
        </w:rPr>
        <w:t>00:21</w:t>
      </w:r>
      <w:r>
        <w:t>: 说话人3 01:00 人類など不要だ。</w:t>
      </w:r>
    </w:p>
    <w:p>
      <w:r>
        <w:rPr>
          <w:b/>
        </w:rPr>
        <w:t xml:space="preserve">说话人1 </w:t>
      </w:r>
      <w:r>
        <w:rPr>
          <w:i/>
        </w:rPr>
        <w:t>00:21</w:t>
      </w:r>
      <w:r>
        <w:t>: 说话人4 02:13 むつきはけんなきゃ病院運んだ軽い傷で済んだようだ。そうか。</w:t>
      </w:r>
    </w:p>
    <w:p>
      <w:r>
        <w:rPr>
          <w:b/>
        </w:rPr>
        <w:t xml:space="preserve">说话人1 </w:t>
      </w:r>
      <w:r>
        <w:rPr>
          <w:i/>
        </w:rPr>
        <w:t>00:21</w:t>
      </w:r>
      <w:r>
        <w:t>: 说话人1 02:19 これも天の字が作ったのかな？ 说话人4 02:23 これは統制者の声を伝。</w:t>
      </w:r>
    </w:p>
    <w:p>
      <w:r>
        <w:rPr>
          <w:b/>
        </w:rPr>
        <w:t xml:space="preserve">说话人1 </w:t>
      </w:r>
      <w:r>
        <w:rPr>
          <w:i/>
        </w:rPr>
        <w:t>00:21</w:t>
      </w:r>
      <w:r>
        <w:t>: 说话人1 02:31 えるものだ。天王寺はバトルファイト起こし、当選者とコンタクトを取るつもりだったのか。自分が勝利した時確実に目の前に現れるように、 说话人5 03:15 このアンケート。</w:t>
      </w:r>
    </w:p>
    <w:p>
      <w:r>
        <w:rPr>
          <w:b/>
        </w:rPr>
        <w:t xml:space="preserve">说话人1 </w:t>
      </w:r>
      <w:r>
        <w:rPr>
          <w:i/>
        </w:rPr>
        <w:t>00:21</w:t>
      </w:r>
      <w:r>
        <w:t>: 说话人6 03:17 が望むもの。甘かったんでしょうか？アンデッドか？戦いを止めた時、最後に勝ち残るものはない。お前は正しいと思うだけど、難しいよな。それ、愛川さんには甘いって言われました。そうか。だけど、初めはお前にそれ言われて嬉しかったんじゃないのかな？あいつだって本当は戦いたくない。そう思ってるはずだ。江崎さんはどうして情か愛川さんをそんな信じることができるんですか？そうだな。なんでだろう？ 说话人1 04:19 ジョーカーが。</w:t>
      </w:r>
    </w:p>
    <w:p>
      <w:r>
        <w:rPr>
          <w:b/>
        </w:rPr>
        <w:t xml:space="preserve">说话人1 </w:t>
      </w:r>
      <w:r>
        <w:rPr>
          <w:i/>
        </w:rPr>
        <w:t>00:21</w:t>
      </w:r>
      <w:r>
        <w:t>: 说话人2 04:43 キングを封印すれば、全てが滅びる。</w:t>
      </w:r>
    </w:p>
    <w:p>
      <w:r>
        <w:rPr>
          <w:b/>
        </w:rPr>
        <w:t xml:space="preserve">说话人1 </w:t>
      </w:r>
      <w:r>
        <w:rPr>
          <w:i/>
        </w:rPr>
        <w:t>00:21</w:t>
      </w:r>
      <w:r>
        <w:t>: 说话人7 05:02 ライダーの仕事はいいの？ 说话人6 05:03 あのさあ、ライダーになれる人間って限られてるらしいんだ。俺はたまたま慣れる人間で選ばれてライダーになって、これって運命ってやつだよな。</w:t>
      </w:r>
    </w:p>
    <w:p>
      <w:r>
        <w:rPr>
          <w:b/>
        </w:rPr>
        <w:t xml:space="preserve">说话人1 </w:t>
      </w:r>
      <w:r>
        <w:rPr>
          <w:i/>
        </w:rPr>
        <w:t>00:21</w:t>
      </w:r>
      <w:r>
        <w:t>: 说话人7 05:27 そう思う。</w:t>
      </w:r>
    </w:p>
    <w:p>
      <w:r>
        <w:rPr>
          <w:b/>
        </w:rPr>
        <w:t xml:space="preserve">说话人1 </w:t>
      </w:r>
      <w:r>
        <w:rPr>
          <w:i/>
        </w:rPr>
        <w:t>00:21</w:t>
      </w:r>
      <w:r>
        <w:t>: 说话人6 05:28 でも選ばれただけじゃ本当はライダーじゃないって、本物のライダーになりたいって思った。逃げ出しちゃ駄目だっちゃいけないって。でも、もうすぐライダーにならなくていい時が来る。それって運命に勝ったってことなんだよ。</w:t>
      </w:r>
    </w:p>
    <w:p>
      <w:r>
        <w:rPr>
          <w:b/>
        </w:rPr>
        <w:t xml:space="preserve">说话人1 </w:t>
      </w:r>
      <w:r>
        <w:rPr>
          <w:i/>
        </w:rPr>
        <w:t>00:21</w:t>
      </w:r>
      <w:r>
        <w:t>: 说话人7 06:04 こんな感じ？綺麗に撮ってね。</w:t>
      </w:r>
    </w:p>
    <w:p>
      <w:r>
        <w:rPr>
          <w:b/>
        </w:rPr>
        <w:t xml:space="preserve">说话人1 </w:t>
      </w:r>
      <w:r>
        <w:rPr>
          <w:i/>
        </w:rPr>
        <w:t>00:21</w:t>
      </w:r>
      <w:r>
        <w:t>: 说话人8 06:22 行くよ。オッケー。</w:t>
      </w:r>
    </w:p>
    <w:p>
      <w:r>
        <w:rPr>
          <w:b/>
        </w:rPr>
        <w:t xml:space="preserve">说话人1 </w:t>
      </w:r>
      <w:r>
        <w:rPr>
          <w:i/>
        </w:rPr>
        <w:t>00:21</w:t>
      </w:r>
      <w:r>
        <w:t>: 说话人7 06:27 じゃあ、今度はお店。僕にとっ。</w:t>
      </w:r>
    </w:p>
    <w:p>
      <w:r>
        <w:rPr>
          <w:b/>
        </w:rPr>
        <w:t xml:space="preserve">说话人1 </w:t>
      </w:r>
      <w:r>
        <w:rPr>
          <w:i/>
        </w:rPr>
        <w:t>00:21</w:t>
      </w:r>
      <w:r>
        <w:t>: 说话人4 06:31 て分かった。</w:t>
      </w:r>
    </w:p>
    <w:p>
      <w:r>
        <w:rPr>
          <w:b/>
        </w:rPr>
        <w:t xml:space="preserve">说话人1 </w:t>
      </w:r>
      <w:r>
        <w:rPr>
          <w:i/>
        </w:rPr>
        <w:t>00:21</w:t>
      </w:r>
      <w:r>
        <w:t>: 说话人7 06:33 この辺でいい。</w:t>
      </w:r>
    </w:p>
    <w:p>
      <w:r>
        <w:rPr>
          <w:b/>
        </w:rPr>
        <w:t xml:space="preserve">说话人1 </w:t>
      </w:r>
      <w:r>
        <w:rPr>
          <w:i/>
        </w:rPr>
        <w:t>00:21</w:t>
      </w:r>
      <w:r>
        <w:t>: 说话人6 06:34 いつまで？ 说话人4 06:52 ただいま。お帰り。</w:t>
      </w:r>
    </w:p>
    <w:p>
      <w:r>
        <w:rPr>
          <w:b/>
        </w:rPr>
        <w:t xml:space="preserve">说话人1 </w:t>
      </w:r>
      <w:r>
        <w:rPr>
          <w:i/>
        </w:rPr>
        <w:t>00:21</w:t>
      </w:r>
      <w:r>
        <w:t>: 说话人7 06:53 ただいま。</w:t>
      </w:r>
    </w:p>
    <w:p>
      <w:r>
        <w:rPr>
          <w:b/>
        </w:rPr>
        <w:t xml:space="preserve">说话人1 </w:t>
      </w:r>
      <w:r>
        <w:rPr>
          <w:i/>
        </w:rPr>
        <w:t>00:21</w:t>
      </w:r>
      <w:r>
        <w:t>: 说话人4 06:54 お前。</w:t>
      </w:r>
    </w:p>
    <w:p>
      <w:r>
        <w:rPr>
          <w:b/>
        </w:rPr>
        <w:t xml:space="preserve">说话人1 </w:t>
      </w:r>
      <w:r>
        <w:rPr>
          <w:i/>
        </w:rPr>
        <w:t>00:21</w:t>
      </w:r>
      <w:r>
        <w:t>: 说话人7 06:57 はじめさんして。</w:t>
      </w:r>
    </w:p>
    <w:p>
      <w:r>
        <w:rPr>
          <w:b/>
        </w:rPr>
        <w:t xml:space="preserve">说话人1 </w:t>
      </w:r>
      <w:r>
        <w:rPr>
          <w:i/>
        </w:rPr>
        <w:t>00:21</w:t>
      </w:r>
      <w:r>
        <w:t>: 说话人1 07:00 あ、そうなんだ。</w:t>
      </w:r>
    </w:p>
    <w:p>
      <w:r>
        <w:rPr>
          <w:b/>
        </w:rPr>
        <w:t xml:space="preserve">说话人1 </w:t>
      </w:r>
      <w:r>
        <w:rPr>
          <w:i/>
        </w:rPr>
        <w:t>00:21</w:t>
      </w:r>
      <w:r>
        <w:t>: 说话人7 07:03 どういう知り合いですか？ 说话人8 07:05 お友達でも、剣崎君としてはなんか雰囲気が違うわね。</w:t>
      </w:r>
    </w:p>
    <w:p>
      <w:r>
        <w:rPr>
          <w:b/>
        </w:rPr>
        <w:t xml:space="preserve">说话人1 </w:t>
      </w:r>
      <w:r>
        <w:rPr>
          <w:i/>
        </w:rPr>
        <w:t>00:21</w:t>
      </w:r>
      <w:r>
        <w:t>: 说话人5 07:23 はじめさんも、いつもと違。</w:t>
      </w:r>
    </w:p>
    <w:p>
      <w:r>
        <w:rPr>
          <w:b/>
        </w:rPr>
        <w:t xml:space="preserve">说话人1 </w:t>
      </w:r>
      <w:r>
        <w:rPr>
          <w:i/>
        </w:rPr>
        <w:t>00:21</w:t>
      </w:r>
      <w:r>
        <w:t>: 说话人4 07:25 う前に手を組ま。</w:t>
      </w:r>
    </w:p>
    <w:p>
      <w:r>
        <w:rPr>
          <w:b/>
        </w:rPr>
        <w:t xml:space="preserve">说话人1 </w:t>
      </w:r>
      <w:r>
        <w:rPr>
          <w:i/>
        </w:rPr>
        <w:t>00:21</w:t>
      </w:r>
      <w:r>
        <w:t>: 说话人2 07:40 ないかと言ったな。</w:t>
      </w:r>
    </w:p>
    <w:p>
      <w:r>
        <w:rPr>
          <w:b/>
        </w:rPr>
        <w:t xml:space="preserve">说话人1 </w:t>
      </w:r>
      <w:r>
        <w:rPr>
          <w:i/>
        </w:rPr>
        <w:t>00:21</w:t>
      </w:r>
      <w:r>
        <w:t>: 说话人4 07:47 俺たちは最後の俺たちが戦いを止め。</w:t>
      </w:r>
    </w:p>
    <w:p>
      <w:r>
        <w:rPr>
          <w:b/>
        </w:rPr>
        <w:t xml:space="preserve">说话人1 </w:t>
      </w:r>
      <w:r>
        <w:rPr>
          <w:i/>
        </w:rPr>
        <w:t>00:21</w:t>
      </w:r>
      <w:r>
        <w:t>: 说话人6 07:54 人間襲うこともなければ。</w:t>
      </w:r>
    </w:p>
    <w:p>
      <w:r>
        <w:rPr>
          <w:b/>
        </w:rPr>
        <w:t xml:space="preserve">说话人1 </w:t>
      </w:r>
      <w:r>
        <w:rPr>
          <w:i/>
        </w:rPr>
        <w:t>00:21</w:t>
      </w:r>
      <w:r>
        <w:t>: 说话人4 07:57 ファイトはこのま。</w:t>
      </w:r>
    </w:p>
    <w:p>
      <w:r>
        <w:rPr>
          <w:b/>
        </w:rPr>
        <w:t xml:space="preserve">说话人1 </w:t>
      </w:r>
      <w:r>
        <w:rPr>
          <w:i/>
        </w:rPr>
        <w:t>00:21</w:t>
      </w:r>
      <w:r>
        <w:t>: 说话人6 08:01 ま永遠に勝ち。</w:t>
      </w:r>
    </w:p>
    <w:p>
      <w:r>
        <w:rPr>
          <w:b/>
        </w:rPr>
        <w:t xml:space="preserve">说话人1 </w:t>
      </w:r>
      <w:r>
        <w:rPr>
          <w:i/>
        </w:rPr>
        <w:t>00:21</w:t>
      </w:r>
      <w:r>
        <w:t>: 说话人4 08:07 残るものなら、ただこの時間だけが。</w:t>
      </w:r>
    </w:p>
    <w:p>
      <w:r>
        <w:rPr>
          <w:b/>
        </w:rPr>
        <w:t xml:space="preserve">说话人1 </w:t>
      </w:r>
      <w:r>
        <w:rPr>
          <w:i/>
        </w:rPr>
        <w:t>00:21</w:t>
      </w:r>
      <w:r>
        <w:t>: 说话人6 08:12 静かになる。この間まで。</w:t>
      </w:r>
    </w:p>
    <w:p>
      <w:r>
        <w:rPr>
          <w:b/>
        </w:rPr>
        <w:t xml:space="preserve">说话人1 </w:t>
      </w:r>
      <w:r>
        <w:rPr>
          <w:i/>
        </w:rPr>
        <w:t>00:21</w:t>
      </w:r>
      <w:r>
        <w:t>: 说话人1 08:16 俺はお前を封印することはできなかった。だから、あの時もお前の前から逃げるしかなかった。</w:t>
      </w:r>
    </w:p>
    <w:p>
      <w:r>
        <w:rPr>
          <w:b/>
        </w:rPr>
        <w:t xml:space="preserve">说话人1 </w:t>
      </w:r>
      <w:r>
        <w:rPr>
          <w:i/>
        </w:rPr>
        <w:t>00:21</w:t>
      </w:r>
      <w:r>
        <w:t>: 说话人6 08:36 これは、あの雪山の時のお前がここ。</w:t>
      </w:r>
    </w:p>
    <w:p>
      <w:r>
        <w:rPr>
          <w:b/>
        </w:rPr>
        <w:t xml:space="preserve">说话人1 </w:t>
      </w:r>
      <w:r>
        <w:rPr>
          <w:i/>
        </w:rPr>
        <w:t>00:21</w:t>
      </w:r>
      <w:r>
        <w:t>: 说话人1 09:30 ここに住み着いたよ。父親を殺したのは自分だと教えてやらないのか？貴様。</w:t>
      </w:r>
    </w:p>
    <w:p>
      <w:r>
        <w:rPr>
          <w:b/>
        </w:rPr>
        <w:t xml:space="preserve">说话人1 </w:t>
      </w:r>
      <w:r>
        <w:rPr>
          <w:i/>
        </w:rPr>
        <w:t>00:21</w:t>
      </w:r>
      <w:r>
        <w:t>: 说话人7 09:40 私ちょっと見てくる。邪魔しちゃ駄目よ。一さん。</w:t>
      </w:r>
    </w:p>
    <w:p>
      <w:r>
        <w:rPr>
          <w:b/>
        </w:rPr>
        <w:t xml:space="preserve">说话人1 </w:t>
      </w:r>
      <w:r>
        <w:rPr>
          <w:i/>
        </w:rPr>
        <w:t>00:21</w:t>
      </w:r>
      <w:r>
        <w:t>: 说话人4 11:11 分かったよ。まで泣かなくていい。すぐ探してあげる。心配せずに。待って。前はどうしたんだ？それは。さあ。</w:t>
      </w:r>
    </w:p>
    <w:p>
      <w:r>
        <w:rPr>
          <w:b/>
        </w:rPr>
        <w:t xml:space="preserve">说话人1 </w:t>
      </w:r>
      <w:r>
        <w:rPr>
          <w:i/>
        </w:rPr>
        <w:t>00:21</w:t>
      </w:r>
      <w:r>
        <w:t>: 说话人5 11:19 アンデッド。</w:t>
      </w:r>
    </w:p>
    <w:p>
      <w:r>
        <w:rPr>
          <w:b/>
        </w:rPr>
        <w:t xml:space="preserve">说话人1 </w:t>
      </w:r>
      <w:r>
        <w:rPr>
          <w:i/>
        </w:rPr>
        <w:t>00:21</w:t>
      </w:r>
      <w:r>
        <w:t>: 说话人7 11:22 愛香をはじめとカテゴリーキング。</w:t>
      </w:r>
    </w:p>
    <w:p>
      <w:r>
        <w:rPr>
          <w:b/>
        </w:rPr>
        <w:t xml:space="preserve">说话人1 </w:t>
      </w:r>
      <w:r>
        <w:rPr>
          <w:i/>
        </w:rPr>
        <w:t>00:21</w:t>
      </w:r>
      <w:r>
        <w:t>: 说话人3 11:24 僕も行くわ。</w:t>
      </w:r>
    </w:p>
    <w:p>
      <w:r>
        <w:rPr>
          <w:b/>
        </w:rPr>
        <w:t xml:space="preserve">说话人1 </w:t>
      </w:r>
      <w:r>
        <w:rPr>
          <w:i/>
        </w:rPr>
        <w:t>00:21</w:t>
      </w:r>
      <w:r>
        <w:t>: 说话人1 11:58 お前は俺を封印することはできない。俺を封印した時、お前の勝利が呈するジョーカーの勝利、それはバトルファイトのリセット、全ての生命の消滅を意味するあの親子も消滅する。お前のせいだ。ジョーカー。それがお前の宿命。愛情を持ったのが間違いだ。</w:t>
      </w:r>
    </w:p>
    <w:p>
      <w:r>
        <w:rPr>
          <w:b/>
        </w:rPr>
        <w:t xml:space="preserve">说话人1 </w:t>
      </w:r>
      <w:r>
        <w:rPr>
          <w:i/>
        </w:rPr>
        <w:t>00:21</w:t>
      </w:r>
      <w:r>
        <w:t>: 说话人3 12:31 君を踏みなどさせない。</w:t>
      </w:r>
    </w:p>
    <w:p>
      <w:r>
        <w:rPr>
          <w:b/>
        </w:rPr>
        <w:t xml:space="preserve">说话人1 </w:t>
      </w:r>
      <w:r>
        <w:rPr>
          <w:i/>
        </w:rPr>
        <w:t>00:21</w:t>
      </w:r>
      <w:r>
        <w:t>: 说话人1 12:41 ここにもいたら、ジョーカーをかばい世界を滅ぼしてしまおうとする馬鹿者先生。</w:t>
      </w:r>
    </w:p>
    <w:p>
      <w:r>
        <w:rPr>
          <w:b/>
        </w:rPr>
        <w:t xml:space="preserve">说话人1 </w:t>
      </w:r>
      <w:r>
        <w:rPr>
          <w:i/>
        </w:rPr>
        <w:t>00:21</w:t>
      </w:r>
      <w:r>
        <w:t>: 说话人2 13:12 剣崎。</w:t>
      </w:r>
    </w:p>
    <w:p>
      <w:r>
        <w:rPr>
          <w:b/>
        </w:rPr>
        <w:t xml:space="preserve">说话人1 </w:t>
      </w:r>
      <w:r>
        <w:rPr>
          <w:i/>
        </w:rPr>
        <w:t>00:21</w:t>
      </w:r>
      <w:r>
        <w:t>: 说话人1 13:12 テレベルスは他のアンデットを吸収し、封印する能力を持つアンデッドだった。その力は生きている。</w:t>
      </w:r>
    </w:p>
    <w:p>
      <w:r>
        <w:rPr>
          <w:b/>
        </w:rPr>
        <w:t xml:space="preserve">说话人1 </w:t>
      </w:r>
      <w:r>
        <w:rPr>
          <w:i/>
        </w:rPr>
        <w:t>00:21</w:t>
      </w:r>
      <w:r>
        <w:t>: 说话人2 13:22 ジ。</w:t>
      </w:r>
    </w:p>
    <w:p>
      <w:r>
        <w:rPr>
          <w:b/>
        </w:rPr>
        <w:t xml:space="preserve">说话人1 </w:t>
      </w:r>
      <w:r>
        <w:rPr>
          <w:i/>
        </w:rPr>
        <w:t>00:21</w:t>
      </w:r>
      <w:r>
        <w:t>: 说话人1 13:23 ョーカー封印始め。</w:t>
      </w:r>
    </w:p>
    <w:p>
      <w:r>
        <w:rPr>
          <w:b/>
        </w:rPr>
        <w:t xml:space="preserve">说话人1 </w:t>
      </w:r>
      <w:r>
        <w:rPr>
          <w:i/>
        </w:rPr>
        <w:t>00:21</w:t>
      </w:r>
      <w:r>
        <w:t>: 说话人2 13:53 行け。</w:t>
      </w:r>
    </w:p>
    <w:p>
      <w:r>
        <w:rPr>
          <w:b/>
        </w:rPr>
        <w:t xml:space="preserve">说话人1 </w:t>
      </w:r>
      <w:r>
        <w:rPr>
          <w:i/>
        </w:rPr>
        <w:t>00:21</w:t>
      </w:r>
      <w:r>
        <w:t>: 说话人3 13:54 君の嫌なやつだけど、いなくなるとあまりない。苦しむからね。</w:t>
      </w:r>
    </w:p>
    <w:p>
      <w:r>
        <w:rPr>
          <w:b/>
        </w:rPr>
        <w:t xml:space="preserve">说话人1 </w:t>
      </w:r>
      <w:r>
        <w:rPr>
          <w:i/>
        </w:rPr>
        <w:t>00:21</w:t>
      </w:r>
      <w:r>
        <w:t>: 说话人5 13:57 行けよ。</w:t>
      </w:r>
    </w:p>
    <w:p>
      <w:r>
        <w:rPr>
          <w:b/>
        </w:rPr>
        <w:t xml:space="preserve">说话人1 </w:t>
      </w:r>
      <w:r>
        <w:rPr>
          <w:i/>
        </w:rPr>
        <w:t>00:21</w:t>
      </w:r>
      <w:r>
        <w:t>: 说话人1 14:14 長官。</w:t>
      </w:r>
    </w:p>
    <w:p>
      <w:r>
        <w:rPr>
          <w:b/>
        </w:rPr>
        <w:t xml:space="preserve">说话人1 </w:t>
      </w:r>
      <w:r>
        <w:rPr>
          <w:i/>
        </w:rPr>
        <w:t>00:21</w:t>
      </w:r>
      <w:r>
        <w:t>: 说话人4 15:10 むずか今、どこにいる？ 说话人6 15:12 かなりのダメージを受けています。</w:t>
      </w:r>
    </w:p>
    <w:p>
      <w:r>
        <w:rPr>
          <w:b/>
        </w:rPr>
        <w:t xml:space="preserve">说话人1 </w:t>
      </w:r>
      <w:r>
        <w:rPr>
          <w:i/>
        </w:rPr>
        <w:t>00:21</w:t>
      </w:r>
      <w:r>
        <w:t>: 说话人1 15:26 カテゴリーキングを追っているやつを踏みするために。</w:t>
      </w:r>
    </w:p>
    <w:p>
      <w:r>
        <w:rPr>
          <w:b/>
        </w:rPr>
        <w:t xml:space="preserve">说话人1 </w:t>
      </w:r>
      <w:r>
        <w:rPr>
          <w:i/>
        </w:rPr>
        <w:t>00:21</w:t>
      </w:r>
      <w:r>
        <w:t>: 说话人4 15:31 あいつがこっちに来い。</w:t>
      </w:r>
    </w:p>
    <w:p>
      <w:r>
        <w:rPr>
          <w:b/>
        </w:rPr>
        <w:t xml:space="preserve">说话人1 </w:t>
      </w:r>
      <w:r>
        <w:rPr>
          <w:i/>
        </w:rPr>
        <w:t>00:21</w:t>
      </w:r>
      <w:r>
        <w:t>: 说话人1 15:34 剣崎から電話があった。白井とこっちに向かっている。それまで初めを頼むと言ってたよ。</w:t>
      </w:r>
    </w:p>
    <w:p>
      <w:r>
        <w:rPr>
          <w:b/>
        </w:rPr>
        <w:t xml:space="preserve">说话人1 </w:t>
      </w:r>
      <w:r>
        <w:rPr>
          <w:i/>
        </w:rPr>
        <w:t>00:21</w:t>
      </w:r>
      <w:r>
        <w:t>: 说话人4 15:46 はい。</w:t>
      </w:r>
    </w:p>
    <w:p>
      <w:r>
        <w:rPr>
          <w:b/>
        </w:rPr>
        <w:t xml:space="preserve">说话人1 </w:t>
      </w:r>
      <w:r>
        <w:rPr>
          <w:i/>
        </w:rPr>
        <w:t>00:21</w:t>
      </w:r>
      <w:r>
        <w:t>: 说话人1 15:46 だから正直。</w:t>
      </w:r>
    </w:p>
    <w:p>
      <w:r>
        <w:rPr>
          <w:b/>
        </w:rPr>
        <w:t xml:space="preserve">说话人1 </w:t>
      </w:r>
      <w:r>
        <w:rPr>
          <w:i/>
        </w:rPr>
        <w:t>00:21</w:t>
      </w:r>
      <w:r>
        <w:t>: 说话人2 15:48 妹の。</w:t>
      </w:r>
    </w:p>
    <w:p>
      <w:r>
        <w:rPr>
          <w:b/>
        </w:rPr>
        <w:t xml:space="preserve">说话人1 </w:t>
      </w:r>
      <w:r>
        <w:rPr>
          <w:i/>
        </w:rPr>
        <w:t>00:21</w:t>
      </w:r>
      <w:r>
        <w:t>: 说话人1 15:50 カードを渡せ。</w:t>
      </w:r>
    </w:p>
    <w:p>
      <w:r>
        <w:rPr>
          <w:b/>
        </w:rPr>
        <w:t xml:space="preserve">说话人1 </w:t>
      </w:r>
      <w:r>
        <w:rPr>
          <w:i/>
        </w:rPr>
        <w:t>00:21</w:t>
      </w:r>
      <w:r>
        <w:t>: 说话人6 15:55 何を言ってるんですか？橘さん。</w:t>
      </w:r>
    </w:p>
    <w:p>
      <w:r>
        <w:rPr>
          <w:b/>
        </w:rPr>
        <w:t xml:space="preserve">说话人1 </w:t>
      </w:r>
      <w:r>
        <w:rPr>
          <w:i/>
        </w:rPr>
        <w:t>00:21</w:t>
      </w:r>
      <w:r>
        <w:t>: 说话人1 15:59 ヒューマンテッドを解放する。その上でジョーカーとキングを封印する。そうすれば、勝利者はヒューマンテッドだ。人類が滅びたい。</w:t>
      </w:r>
    </w:p>
    <w:p>
      <w:r>
        <w:rPr>
          <w:b/>
        </w:rPr>
        <w:t xml:space="preserve">说话人1 </w:t>
      </w:r>
      <w:r>
        <w:rPr>
          <w:i/>
        </w:rPr>
        <w:t>00:21</w:t>
      </w:r>
      <w:r>
        <w:t>: 说话人6 16:15 剣崎さん、承知しているんですか？ 说话人1 16:22 嫌です。分かっているだろう。あいつはジョーカーだ。だけど、愛子はじめはどうなるんですか？ 说话人6 16:30 剣崎さん、信じています。ジョーカーは世界を滅ぼしたりしないって。</w:t>
      </w:r>
    </w:p>
    <w:p>
      <w:r>
        <w:rPr>
          <w:b/>
        </w:rPr>
        <w:t xml:space="preserve">说话人1 </w:t>
      </w:r>
      <w:r>
        <w:rPr>
          <w:i/>
        </w:rPr>
        <w:t>00:21</w:t>
      </w:r>
      <w:r>
        <w:t>: 说话人4 16:39 たとえあいつの正体がジョーカーだとしても。</w:t>
      </w:r>
    </w:p>
    <w:p>
      <w:r>
        <w:rPr>
          <w:b/>
        </w:rPr>
        <w:t xml:space="preserve">说话人1 </w:t>
      </w:r>
      <w:r>
        <w:rPr>
          <w:i/>
        </w:rPr>
        <w:t>00:21</w:t>
      </w:r>
      <w:r>
        <w:t>: 说话人6 16:44 あいつは人間になろうとしたら、自分の運命と戦っているんです。</w:t>
      </w:r>
    </w:p>
    <w:p>
      <w:r>
        <w:rPr>
          <w:b/>
        </w:rPr>
        <w:t xml:space="preserve">说话人1 </w:t>
      </w:r>
      <w:r>
        <w:rPr>
          <w:i/>
        </w:rPr>
        <w:t>00:21</w:t>
      </w:r>
      <w:r>
        <w:t>: 说话人4 16:49 信じたい。誰でも運命と戦うことは。</w:t>
      </w:r>
    </w:p>
    <w:p>
      <w:r>
        <w:rPr>
          <w:b/>
        </w:rPr>
        <w:t xml:space="preserve">说话人1 </w:t>
      </w:r>
      <w:r>
        <w:rPr>
          <w:i/>
        </w:rPr>
        <w:t>00:21</w:t>
      </w:r>
      <w:r>
        <w:t>: 说话人2 17:00 できるはずです。</w:t>
      </w:r>
    </w:p>
    <w:p>
      <w:r>
        <w:rPr>
          <w:b/>
        </w:rPr>
        <w:t xml:space="preserve">说话人1 </w:t>
      </w:r>
      <w:r>
        <w:rPr>
          <w:i/>
        </w:rPr>
        <w:t>00:21</w:t>
      </w:r>
      <w:r>
        <w:t>: 说话人1 17:02 違いますか？ 说话人4 17:03 強いですね。藤村さんは。その野郎。</w:t>
      </w:r>
    </w:p>
    <w:p>
      <w:r>
        <w:rPr>
          <w:b/>
        </w:rPr>
        <w:t xml:space="preserve">说话人1 </w:t>
      </w:r>
      <w:r>
        <w:rPr>
          <w:i/>
        </w:rPr>
        <w:t>00:21</w:t>
      </w:r>
      <w:r>
        <w:t>: 说话人7 17:27 もしもし。はじめさん。</w:t>
      </w:r>
    </w:p>
    <w:p>
      <w:r>
        <w:rPr>
          <w:b/>
        </w:rPr>
        <w:t xml:space="preserve">说话人1 </w:t>
      </w:r>
      <w:r>
        <w:rPr>
          <w:i/>
        </w:rPr>
        <w:t>00:21</w:t>
      </w:r>
      <w:r>
        <w:t>: 说话人2 17:56 あまりちゃん。</w:t>
      </w:r>
    </w:p>
    <w:p>
      <w:r>
        <w:rPr>
          <w:b/>
        </w:rPr>
        <w:t xml:space="preserve">说话人1 </w:t>
      </w:r>
      <w:r>
        <w:rPr>
          <w:i/>
        </w:rPr>
        <w:t>00:21</w:t>
      </w:r>
      <w:r>
        <w:t>: 说话人7 17:58 やっと出てくれた。はじめさん、今どこにいるの？ 说话人2 18:05 ちょっとね。</w:t>
      </w:r>
    </w:p>
    <w:p>
      <w:r>
        <w:rPr>
          <w:b/>
        </w:rPr>
        <w:t xml:space="preserve">说话人1 </w:t>
      </w:r>
      <w:r>
        <w:rPr>
          <w:i/>
        </w:rPr>
        <w:t>00:21</w:t>
      </w:r>
      <w:r>
        <w:t>: 说话人4 18:05 買い物があってさあ。</w:t>
      </w:r>
    </w:p>
    <w:p>
      <w:r>
        <w:rPr>
          <w:b/>
        </w:rPr>
        <w:t xml:space="preserve">说话人1 </w:t>
      </w:r>
      <w:r>
        <w:rPr>
          <w:i/>
        </w:rPr>
        <w:t>00:21</w:t>
      </w:r>
      <w:r>
        <w:t>: 说话人7 18:08 買い物だったら私も行く。だめ。</w:t>
      </w:r>
    </w:p>
    <w:p>
      <w:r>
        <w:rPr>
          <w:b/>
        </w:rPr>
        <w:t xml:space="preserve">说话人1 </w:t>
      </w:r>
      <w:r>
        <w:rPr>
          <w:i/>
        </w:rPr>
        <w:t>00:21</w:t>
      </w:r>
      <w:r>
        <w:t>: 说话人2 18:12 内緒の買い物なんだ。</w:t>
      </w:r>
    </w:p>
    <w:p>
      <w:r>
        <w:rPr>
          <w:b/>
        </w:rPr>
        <w:t xml:space="preserve">说话人1 </w:t>
      </w:r>
      <w:r>
        <w:rPr>
          <w:i/>
        </w:rPr>
        <w:t>00:21</w:t>
      </w:r>
      <w:r>
        <w:t>: 说话人5 18:17 もしかして。</w:t>
      </w:r>
    </w:p>
    <w:p>
      <w:r>
        <w:rPr>
          <w:b/>
        </w:rPr>
        <w:t xml:space="preserve">说话人1 </w:t>
      </w:r>
      <w:r>
        <w:rPr>
          <w:i/>
        </w:rPr>
        <w:t>00:21</w:t>
      </w:r>
      <w:r>
        <w:t>: 说话人7 18:18 私の進級祝いバレちゃった。うわ、楽しみ。ね、ね、何買ってきてくれるの？ 说话人4 18:27 それは後のお楽しみ。</w:t>
      </w:r>
    </w:p>
    <w:p>
      <w:r>
        <w:rPr>
          <w:b/>
        </w:rPr>
        <w:t xml:space="preserve">说话人1 </w:t>
      </w:r>
      <w:r>
        <w:rPr>
          <w:i/>
        </w:rPr>
        <w:t>00:21</w:t>
      </w:r>
      <w:r>
        <w:t>: 说话人8 18:29 早く帰ってきてね。</w:t>
      </w:r>
    </w:p>
    <w:p>
      <w:r>
        <w:rPr>
          <w:b/>
        </w:rPr>
        <w:t xml:space="preserve">说话人1 </w:t>
      </w:r>
      <w:r>
        <w:rPr>
          <w:i/>
        </w:rPr>
        <w:t>00:21</w:t>
      </w:r>
      <w:r>
        <w:t>: 说话人7 18:31 剣崎さん達と一緒なの。</w:t>
      </w:r>
    </w:p>
    <w:p>
      <w:r>
        <w:rPr>
          <w:b/>
        </w:rPr>
        <w:t xml:space="preserve">说话人1 </w:t>
      </w:r>
      <w:r>
        <w:rPr>
          <w:i/>
        </w:rPr>
        <w:t>00:21</w:t>
      </w:r>
      <w:r>
        <w:t>: 说话人4 18:33 すぐに帰る。剣崎。</w:t>
      </w:r>
    </w:p>
    <w:p>
      <w:r>
        <w:rPr>
          <w:b/>
        </w:rPr>
        <w:t xml:space="preserve">说话人1 </w:t>
      </w:r>
      <w:r>
        <w:rPr>
          <w:i/>
        </w:rPr>
        <w:t>00:21</w:t>
      </w:r>
      <w:r>
        <w:t>: 说话人2 18:41 みんな一緒。</w:t>
      </w:r>
    </w:p>
    <w:p>
      <w:r>
        <w:rPr>
          <w:b/>
        </w:rPr>
        <w:t xml:space="preserve">说话人1 </w:t>
      </w:r>
      <w:r>
        <w:rPr>
          <w:i/>
        </w:rPr>
        <w:t>00:21</w:t>
      </w:r>
      <w:r>
        <w:t>: 说话人7 18:42 に約束ね。</w:t>
      </w:r>
    </w:p>
    <w:p>
      <w:r>
        <w:rPr>
          <w:b/>
        </w:rPr>
        <w:t xml:space="preserve">说话人1 </w:t>
      </w:r>
      <w:r>
        <w:rPr>
          <w:i/>
        </w:rPr>
        <w:t>00:21</w:t>
      </w:r>
      <w:r>
        <w:t>: 说话人4 18:44 約束する。</w:t>
      </w:r>
    </w:p>
    <w:p>
      <w:r>
        <w:rPr>
          <w:b/>
        </w:rPr>
        <w:t xml:space="preserve">说话人1 </w:t>
      </w:r>
      <w:r>
        <w:rPr>
          <w:i/>
        </w:rPr>
        <w:t>00:21</w:t>
      </w:r>
      <w:r>
        <w:t>: 说话人1 18:49 何のつもり？ジョーカーは。アイカを始めは出さないリードか？俺を封印すれば、その瞬間、ジョーカーは勝利者となる。バトルファイターに設置され、人類を含む。この世界は消滅する。そうなるとは限らない。信じてるのか？俺の塔がなし。</w:t>
      </w:r>
    </w:p>
    <w:p>
      <w:r>
        <w:rPr>
          <w:b/>
        </w:rPr>
        <w:t xml:space="preserve">说话人1 </w:t>
      </w:r>
      <w:r>
        <w:rPr>
          <w:i/>
        </w:rPr>
        <w:t>00:21</w:t>
      </w:r>
      <w:r>
        <w:t>: 说话人2 19:48 配信。あー、 说话人1 20:35 しっかりしろ。月初め。</w:t>
      </w:r>
    </w:p>
    <w:p>
      <w:r>
        <w:rPr>
          <w:b/>
        </w:rPr>
        <w:t xml:space="preserve">说话人1 </w:t>
      </w:r>
      <w:r>
        <w:rPr>
          <w:i/>
        </w:rPr>
        <w:t>00:21</w:t>
      </w:r>
      <w:r>
        <w:t>: 说话人2 20:37 大丈夫か？ 说话人4 20:40 俺、大丈夫だ。</w:t>
      </w:r>
    </w:p>
    <w:p>
      <w:r>
        <w:rPr>
          <w:b/>
        </w:rPr>
        <w:t xml:space="preserve">说话人1 </w:t>
      </w:r>
      <w:r>
        <w:rPr>
          <w:i/>
        </w:rPr>
        <w:t>00:21</w:t>
      </w:r>
      <w:r>
        <w:t>: 说话人2 20:43 それより。</w:t>
      </w:r>
    </w:p>
    <w:p>
      <w:r>
        <w:rPr>
          <w:b/>
        </w:rPr>
        <w:t xml:space="preserve">说话人1 </w:t>
      </w:r>
      <w:r>
        <w:rPr>
          <w:i/>
        </w:rPr>
        <w:t>00:21</w:t>
      </w:r>
      <w:r>
        <w:t>: 说话人4 20:43 立花が。カテゴリーキングのところへ1人でノ。</w:t>
      </w:r>
    </w:p>
    <w:p>
      <w:r>
        <w:rPr>
          <w:b/>
        </w:rPr>
        <w:t xml:space="preserve">说话人1 </w:t>
      </w:r>
      <w:r>
        <w:rPr>
          <w:i/>
        </w:rPr>
        <w:t>00:21</w:t>
      </w:r>
      <w:r>
        <w:t>: 说话人1 20:48 ーカーのために命を捨てるのか？ 说话人2 21:06 無理なら。</w:t>
      </w:r>
    </w:p>
    <w:p>
      <w:r>
        <w:rPr>
          <w:b/>
        </w:rPr>
        <w:t xml:space="preserve">说话人1 </w:t>
      </w:r>
      <w:r>
        <w:rPr>
          <w:i/>
        </w:rPr>
        <w:t>00:21</w:t>
      </w:r>
      <w:r>
        <w:t>: 说话人1 21:24 全て失った。信じるべき正義も組織も、あい、最後に俺だけ。</w:t>
      </w:r>
    </w:p>
    <w:p>
      <w:r>
        <w:rPr>
          <w:b/>
        </w:rPr>
        <w:t xml:space="preserve">说话人1 </w:t>
      </w:r>
      <w:r>
        <w:rPr>
          <w:i/>
        </w:rPr>
        <w:t>00:21</w:t>
      </w:r>
      <w:r>
        <w:t>: 说话人2 22:27 は。</w:t>
      </w:r>
    </w:p>
    <w:p>
      <w:r>
        <w:rPr>
          <w:b/>
        </w:rPr>
        <w:t xml:space="preserve">说话人1 </w:t>
      </w:r>
      <w:r>
        <w:rPr>
          <w:i/>
        </w:rPr>
        <w:t>00:21</w:t>
      </w:r>
      <w:r>
        <w:t>: 说话人1 22:32 たくない。信じられる。</w:t>
      </w:r>
    </w:p>
    <w:p>
      <w:r>
        <w:rPr>
          <w:b/>
        </w:rPr>
        <w:t xml:space="preserve">说话人1 </w:t>
      </w:r>
      <w:r>
        <w:rPr>
          <w:i/>
        </w:rPr>
        <w:t>00:21</w:t>
      </w:r>
      <w:r>
        <w:t>: 说话人4 22:34 仲間だけはも。</w:t>
      </w:r>
    </w:p>
    <w:p>
      <w:r>
        <w:rPr>
          <w:b/>
        </w:rPr>
        <w:t xml:space="preserve">说话人1 </w:t>
      </w:r>
      <w:r>
        <w:rPr>
          <w:i/>
        </w:rPr>
        <w:t>00:21</w:t>
      </w:r>
      <w:r>
        <w:t>: 说话人2 22:36 う明日。天崎君。</w:t>
      </w:r>
    </w:p>
    <w:p>
      <w:r>
        <w:rPr>
          <w:b/>
        </w:rPr>
        <w:t xml:space="preserve">说话人1 </w:t>
      </w:r>
      <w:r>
        <w:rPr>
          <w:i/>
        </w:rPr>
        <w:t>00:21</w:t>
      </w:r>
      <w:r>
        <w:t>: 说话人3 23:32 他のカードもある。</w:t>
      </w:r>
    </w:p>
    <w:p>
      <w:r>
        <w:rPr>
          <w:b/>
        </w:rPr>
        <w:t xml:space="preserve">说话人1 </w:t>
      </w:r>
      <w:r>
        <w:rPr>
          <w:i/>
        </w:rPr>
        <w:t>00:21</w:t>
      </w:r>
      <w:r>
        <w:t>: 说话人4 23:58 立花さん。</w:t>
      </w:r>
    </w:p>
    <w:p>
      <w:r>
        <w:rPr>
          <w:b/>
        </w:rPr>
        <w:t xml:space="preserve">说话人1 </w:t>
      </w:r>
      <w:r>
        <w:rPr>
          <w:i/>
        </w:rPr>
        <w:t>00:21</w:t>
      </w:r>
      <w:r>
        <w:t>: 说话人3 23:58 このカードは。そんなはずはない。</w:t>
      </w:r>
    </w:p>
    <w:p>
      <w:r>
        <w:rPr>
          <w:b/>
        </w:rPr>
        <w:t xml:space="preserve">说话人1 </w:t>
      </w:r>
      <w:r>
        <w:rPr>
          <w:i/>
        </w:rPr>
        <w:t>00:21</w:t>
      </w:r>
      <w:r>
        <w:t>: 说话人2 25:17 人間を入れ抜く、絶対ねだ。</w:t>
      </w:r>
    </w:p>
    <w:p>
      <w:r>
        <w:rPr>
          <w:b/>
        </w:rPr>
        <w:t xml:space="preserve">说话人1 </w:t>
      </w:r>
      <w:r>
        <w:rPr>
          <w:i/>
        </w:rPr>
        <w:t>00:21</w:t>
      </w:r>
      <w:r>
        <w:t>: 说话人4 25:24 戦いを始めれば。</w:t>
      </w:r>
    </w:p>
    <w:p>
      <w:r>
        <w:rPr>
          <w:b/>
        </w:rPr>
        <w:t xml:space="preserve">说话人1 </w:t>
      </w:r>
      <w:r>
        <w:rPr>
          <w:i/>
        </w:rPr>
        <w:t>00:21</w:t>
      </w:r>
      <w:r>
        <w:t>: 说话人3 25:25 俺はお前を倒すが、あなたを封印する。。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