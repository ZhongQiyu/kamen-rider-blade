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ep2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めっ。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说话人2 00:11 たでしょ？これで。立花さんが裏切ったのからさま。所長を誘拐した。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说话人1 04:39 のわけは。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说话人2 04:44 わけないでしょう？ 说话人3 04:46 私にそのことを何、もし忘れないで。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说话人1 04:57 こんなことになっちまったモードは何が目的で、何のために存在して何をしてたのか？あんた先輩だろう。教えてくれよ。アンデッドはどっから来たんだ？俺は何のために戦ったんだよ？裏切られるためか？人に裏切られたみたかったのか？いいよ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说话人3 05:32 ずっとここ何日間かあのままなんだ。話しかけても、生返事ばっかりで。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说话人2 05:55 よっぽどショックだったんだ。立花さんに裏切られたのが。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说话人3 06:00 それでどうだったのさ。ボードと烏0社長って人は。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说话人2 06:05 誰が不思議なの？ボードの跡地は瞬く間に整備されてた。なんか上の方の力が働いたみたい。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说话人3 06:15 1体何だったんだ？ボードって？ 说话人2 06:20 わかんない。でもね、ボードにあった機材を運び出すとなく。ちょうど見つけたから、使えそうなもの。失敬してきちゃった。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说话人3 06:28 おい、それ泥棒じゃないか？ 说话人2 06:29 私は研究員だったのよ。その研究員が自分の勤めてた研究所のこと調べんのの、どこが悪いのよ？それに誘拐された烏丸所長のことも気になるし。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说话人3 06:43 そりゃそうだけど。よし。でもすごい持ってきた。あーこれ。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说话人2 06:51 全部解析するしかない。私も烏野署長を助けるために。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说话人3 06:57 もなんかできることあるかな。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说话人2 07:00 僕にううん部屋を貸してくれるだけ助かる。でも。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说话人1 07:11 でも、何さあ、でも。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说话人2 07:13 部屋貸してくれないんだけど、一応女性の部屋なんだし、覗いたり、勝手にあったりしないでね。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说话人3 07:19 僕がそんなことする人。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说话人4 07:22 間に見える？ 说话人1 07:26 うん。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说话人3 07:32 いや、参ったよ。あの子。人を痴漢扱いしてさあ。なあ。聞いてもいいか？何さ？ 说话人1 07:42 お前今。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说话人3 07:43 まで人に裏切られたことを。何回くらいある？何回って？いや、そんなの数えたことないし。俺は何10回何100回とある。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说话人1 07:54 その度にもう人は信用しねえぞ。って。心に強く誓って。でも気づくとまた信用してる。情けない話さあ。あまちゃんで自分がすごく嫌になる。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说话人3 08:10 でもいいよ。その方が。100回人を裏切ったやつより、100回裏切られて馬鹿を見た人間の方が僕が好きだな。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说话人1 08:21 変なやつだな、お前。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说话人3 08:24 お互いに。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说话人1 08:28 天文台この近くだ。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说话人2 08:50 ライダーでしょう？あなた。出動しなさいよ。何すんだよ？馬鹿。いつまでぐじゅぐじゅしてんのよ？それは傷ついたことも分かる。嫌味も分かる。もう目の前に苦しめる人たちがいいのよ。人たちを救うために戦うしかないでしょう。仕事じゃないの、 说话人1 09:57 ブレンジ約束だろう 说话人2 10:19 というか、聞いた？天文台に化け物が現れたって嘘でしょう。そんな天音、友達と天文台に。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说话人1 10:28 てことはこん。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说话人2 10:54 なお父さん、お母さん、目の前に苦しめられてる人たちがいんのよ。人たちを救うために戦うしかないでしょう。それがライラの仕事じゃないの。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说话人1 12:37 どこだ？逃げるのか？ 说话人2 13:08 あまりちゃん。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说话人1 14:27 あ、まりちゃん。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说话人2 14:28 は 说话人1 14:35 周三周ね。お母さんて、 说话人2 14:53 天音、 说话人1 15:08 この奥で倒れてるのを見つけたんです。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说话人3 15:10 どうしたんだ？君？ 说话人1 15:26 怪我しなんだよ、あいつ。仮面ライダー。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说话人3 15:39 こんな仮面ライダーだったかい？ 说话人4 15:42 違い？私を助けてくれたのは。こんなんじゃなかった。それにその仮面ライダーなんだかわからないけど、あのツタの会話と話してた。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说话人3 15:54 何してたの？ 说话人4 15:56 変な言葉で何喋ってるか全然わかんなかったけど、 说话人3 16:01 一応念のためだけど、このライダーでもないね。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说话人4 16:09 全然違う。どうしたの？いえ。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说话人1 16:13 何でもないです。誰なのさん？彼？ 说话人4 16:22 あうかをはじめさんです。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说话人3 16:24 この家の同居人さあ。姉さんの旦那さんが亡くなって、半年後にふらっと現れたんだ。空いてる部屋があったら貸してくれませんかって。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说话人4 16:34 本当は貸すつもりなんてなかったのよ。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说话人2 16:37 うちの人が使ってたままにしておこうって思ったの。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说话人4 16:40 でも、なんだかその時のこれ。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说话人2 16:43 すごく悲しみをしてたの 说话人4 16:45 だから。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说话人3 16:47 だから貸してしまったってわけさあ。俺は反対したんだけどね、どんなやつかわかんないし。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说话人4 16:53 そういう言い方やめてよ。言っとくけど、はじめさんは今じゃうちの家族みたいなもんなんだからね。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说话人3 16:59 はいはい。家族ね。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说话人4 17:01 私断然小太郎よりはじめさんの方を評価してるんだからね。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说话人3 17:07 またことあるかよ？ 说话人2 17:34 なんなんだ？ 说话人1 17:35 家族。俺はなぜあまりちゃんを助けに行ったんだ？なぜ。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说话人3 18:01 でも誰なんだよ。あ、まりちゃんを助けたら。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说话人1 18:04 愛だって去年でもない。もちろん俺でもないだろう。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说话人3 18:08 アンデッドと喋ってたってのもなんかやばいよね。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说话人1 18:12 うーん俺。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说话人3 18:13 たちとは違うライダーなのかな。でも、少なくともその仮面ライダーは敵じゃないよね。あまねちゃんを助けてくれたんだし、アンデッドと戦ってたし。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说话人1 18:24 全然勝負なんないじゃん。剣崎君。駄目だ。逃げよう。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说话人3 19:21 無理だって。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说话人1 19:40 それが俺の仕事だ。1人じゃ来れなかった。キャッなかった俺の大切な人を助けることができなかった。俺の今やらなくては。帰ってくれ。誰なんだ？あんた。1体味方なんだよな。俺と一緒に戦ってくれないんだ。貴様もな。何なんだよ？味方じゃないのかよ。大丈夫？健介。誰なんだよ？あいつ、 说话人2 22:38 悲しましたと思うほどコンタクトが取れたの。私の目の前で。多分大丈夫だと思うんだけど。所長が初めまして。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说话人1 23:16 ちょうだい。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说话人2 23:17 探すしかないわあな。たの頭の中に浮かぶイメージのこと。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说话人1 23:21 自分の体が砕け散る。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说话人4 23:24 なんかはじめさん。人間じゃないみたい。</w:t>
      </w:r>
    </w:p>
    <w:p>
      <w:r>
        <w:rPr>
          <w:b/>
        </w:rPr>
        <w:t xml:space="preserve">说话人1 </w:t>
      </w:r>
      <w:r>
        <w:rPr>
          <w:i/>
        </w:rPr>
        <w:t>00:11</w:t>
      </w:r>
      <w:r>
        <w:t>: 说话人1 23:27 このまま戦い続けるの。体も変身。あんたなんだろう。アンデッチェの不意を飛びだろう。このアセスは。俺はな、余計な手出しはするな。。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