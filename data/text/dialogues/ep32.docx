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ep32</w:t>
      </w:r>
    </w:p>
    <w:p>
      <w:r>
        <w:rPr>
          <w:b/>
        </w:rPr>
        <w:t xml:space="preserve">说话人1 </w:t>
      </w:r>
      <w:r>
        <w:rPr>
          <w:i/>
        </w:rPr>
        <w:t>00:24</w:t>
      </w:r>
      <w:r>
        <w:t>: カードが。</w:t>
      </w:r>
    </w:p>
    <w:p>
      <w:r>
        <w:rPr>
          <w:b/>
        </w:rPr>
        <w:t xml:space="preserve">说话人1 </w:t>
      </w:r>
      <w:r>
        <w:rPr>
          <w:i/>
        </w:rPr>
        <w:t>00:24</w:t>
      </w:r>
      <w:r>
        <w:t>: 说话人2 00:30 お前は許されない、許されない許さん。守月。</w:t>
      </w:r>
    </w:p>
    <w:p>
      <w:r>
        <w:rPr>
          <w:b/>
        </w:rPr>
        <w:t xml:space="preserve">说话人1 </w:t>
      </w:r>
      <w:r>
        <w:rPr>
          <w:i/>
        </w:rPr>
        <w:t>00:24</w:t>
      </w:r>
      <w:r>
        <w:t>: 说话人1 00:52 なんだこいつはやれ。</w:t>
      </w:r>
    </w:p>
    <w:p>
      <w:r>
        <w:rPr>
          <w:b/>
        </w:rPr>
        <w:t xml:space="preserve">说话人1 </w:t>
      </w:r>
      <w:r>
        <w:rPr>
          <w:i/>
        </w:rPr>
        <w:t>00:24</w:t>
      </w:r>
      <w:r>
        <w:t>: 说话人2 00:55 お前ではないと、あなた。</w:t>
      </w:r>
    </w:p>
    <w:p>
      <w:r>
        <w:rPr>
          <w:b/>
        </w:rPr>
        <w:t xml:space="preserve">说话人1 </w:t>
      </w:r>
      <w:r>
        <w:rPr>
          <w:i/>
        </w:rPr>
        <w:t>00:24</w:t>
      </w:r>
      <w:r>
        <w:t>: 说话人1 01:11 キングという少年の手下かもしれません。キング初めのことをジョーカーと呼んでさらっていったんです。ジョーカー？そう言ったら、どうしたんですか？急に 说话人3 01:26 あーひどい目にあった。</w:t>
      </w:r>
    </w:p>
    <w:p>
      <w:r>
        <w:rPr>
          <w:b/>
        </w:rPr>
        <w:t xml:space="preserve">说话人1 </w:t>
      </w:r>
      <w:r>
        <w:rPr>
          <w:i/>
        </w:rPr>
        <w:t>00:24</w:t>
      </w:r>
      <w:r>
        <w:t>: 说话人4 01:28 なんと説明しても分かってくれないんだから。2人ともどこ行ってたんだよ。警察だよ。警察。まるっきり僕らを犯人扱いでさあ。</w:t>
      </w:r>
    </w:p>
    <w:p>
      <w:r>
        <w:rPr>
          <w:b/>
        </w:rPr>
        <w:t xml:space="preserve">说话人1 </w:t>
      </w:r>
      <w:r>
        <w:rPr>
          <w:i/>
        </w:rPr>
        <w:t>00:24</w:t>
      </w:r>
      <w:r>
        <w:t>: 说话人3 01:41 どういうことなの？これ。あーもしかして2人で喧嘩したとか？ 说话人4 02:04 動かせ。</w:t>
      </w:r>
    </w:p>
    <w:p>
      <w:r>
        <w:rPr>
          <w:b/>
        </w:rPr>
        <w:t xml:space="preserve">说话人1 </w:t>
      </w:r>
      <w:r>
        <w:rPr>
          <w:i/>
        </w:rPr>
        <w:t>00:24</w:t>
      </w:r>
      <w:r>
        <w:t>: 说话人2 02:15 そのカ。</w:t>
      </w:r>
    </w:p>
    <w:p>
      <w:r>
        <w:rPr>
          <w:b/>
        </w:rPr>
        <w:t xml:space="preserve">说话人1 </w:t>
      </w:r>
      <w:r>
        <w:rPr>
          <w:i/>
        </w:rPr>
        <w:t>00:24</w:t>
      </w:r>
      <w:r>
        <w:t>: 说话人1 02:16 ードも私だよ。</w:t>
      </w:r>
    </w:p>
    <w:p>
      <w:r>
        <w:rPr>
          <w:b/>
        </w:rPr>
        <w:t xml:space="preserve">说话人1 </w:t>
      </w:r>
      <w:r>
        <w:rPr>
          <w:i/>
        </w:rPr>
        <w:t>00:24</w:t>
      </w:r>
      <w:r>
        <w:t>: 说话人4 02:22 そんなこと興味ないってば。僕は見たいんだよ、君の本来の姿を。ジョーカーの姿を 说话人2 03:10 信じてみたい。叫ぶか、 说话人4 03:21 相川一がジョーカー。</w:t>
      </w:r>
    </w:p>
    <w:p>
      <w:r>
        <w:rPr>
          <w:b/>
        </w:rPr>
        <w:t xml:space="preserve">说话人1 </w:t>
      </w:r>
      <w:r>
        <w:rPr>
          <w:i/>
        </w:rPr>
        <w:t>00:24</w:t>
      </w:r>
      <w:r>
        <w:t>: 说话人1 03:51 夏樹もそんなことをジョ。</w:t>
      </w:r>
    </w:p>
    <w:p>
      <w:r>
        <w:rPr>
          <w:b/>
        </w:rPr>
        <w:t xml:space="preserve">说话人1 </w:t>
      </w:r>
      <w:r>
        <w:rPr>
          <w:i/>
        </w:rPr>
        <w:t>00:24</w:t>
      </w:r>
      <w:r>
        <w:t>: 说话人3 03:54 ーカーなんて私のデートにもないわ。これボードの資料全部コピーしたはずなのに。</w:t>
      </w:r>
    </w:p>
    <w:p>
      <w:r>
        <w:rPr>
          <w:b/>
        </w:rPr>
        <w:t xml:space="preserve">说话人1 </w:t>
      </w:r>
      <w:r>
        <w:rPr>
          <w:i/>
        </w:rPr>
        <w:t>00:24</w:t>
      </w:r>
      <w:r>
        <w:t>: 说话人1 04:00 ジョーカーは他のアンテッドを封印し。その力と姿を使うことができる。特殊なことやらしい。そして 说话人2 04:10 相川。</w:t>
      </w:r>
    </w:p>
    <w:p>
      <w:r>
        <w:rPr>
          <w:b/>
        </w:rPr>
        <w:t xml:space="preserve">说话人1 </w:t>
      </w:r>
      <w:r>
        <w:rPr>
          <w:i/>
        </w:rPr>
        <w:t>00:24</w:t>
      </w:r>
      <w:r>
        <w:t>: 说话人1 04:12 一はその能力を持っている。</w:t>
      </w:r>
    </w:p>
    <w:p>
      <w:r>
        <w:rPr>
          <w:b/>
        </w:rPr>
        <w:t xml:space="preserve">说话人1 </w:t>
      </w:r>
      <w:r>
        <w:rPr>
          <w:i/>
        </w:rPr>
        <w:t>00:24</w:t>
      </w:r>
      <w:r>
        <w:t>: 说话人4 04:13 確かに。</w:t>
      </w:r>
    </w:p>
    <w:p>
      <w:r>
        <w:rPr>
          <w:b/>
        </w:rPr>
        <w:t xml:space="preserve">说话人1 </w:t>
      </w:r>
      <w:r>
        <w:rPr>
          <w:i/>
        </w:rPr>
        <w:t>00:24</w:t>
      </w:r>
      <w:r>
        <w:t>: 说话人1 04:16 そいつはカードを使ってカリスや別のアンデッドにも変身していた。それこそ奴がジョーカーである証拠だ。そして奴は相川はじめの姿になる時にもカードを使い、奴にとってあれも仮の姿に過ぎない。</w:t>
      </w:r>
    </w:p>
    <w:p>
      <w:r>
        <w:rPr>
          <w:b/>
        </w:rPr>
        <w:t xml:space="preserve">说话人1 </w:t>
      </w:r>
      <w:r>
        <w:rPr>
          <w:i/>
        </w:rPr>
        <w:t>00:24</w:t>
      </w:r>
      <w:r>
        <w:t>: 说话人4 04:33 ってことは、あいつにはカリスでも真面目でもない。別の本当の顔があるってこと。</w:t>
      </w:r>
    </w:p>
    <w:p>
      <w:r>
        <w:rPr>
          <w:b/>
        </w:rPr>
        <w:t xml:space="preserve">说话人1 </w:t>
      </w:r>
      <w:r>
        <w:rPr>
          <w:i/>
        </w:rPr>
        <w:t>00:24</w:t>
      </w:r>
      <w:r>
        <w:t>: 说话人3 04:41 最後ジョーカー。</w:t>
      </w:r>
    </w:p>
    <w:p>
      <w:r>
        <w:rPr>
          <w:b/>
        </w:rPr>
        <w:t xml:space="preserve">说话人1 </w:t>
      </w:r>
      <w:r>
        <w:rPr>
          <w:i/>
        </w:rPr>
        <w:t>00:24</w:t>
      </w:r>
      <w:r>
        <w:t>: 说话人4 04:43 の真の姿、待ってください。</w:t>
      </w:r>
    </w:p>
    <w:p>
      <w:r>
        <w:rPr>
          <w:b/>
        </w:rPr>
        <w:t xml:space="preserve">说话人1 </w:t>
      </w:r>
      <w:r>
        <w:rPr>
          <w:i/>
        </w:rPr>
        <w:t>00:24</w:t>
      </w:r>
      <w:r>
        <w:t>: 说话人1 04:45 それじゃあ。</w:t>
      </w:r>
    </w:p>
    <w:p>
      <w:r>
        <w:rPr>
          <w:b/>
        </w:rPr>
        <w:t xml:space="preserve">说话人1 </w:t>
      </w:r>
      <w:r>
        <w:rPr>
          <w:i/>
        </w:rPr>
        <w:t>00:24</w:t>
      </w:r>
      <w:r>
        <w:t>: 说话人4 04:47 あいつのカードに封印されてるのは。</w:t>
      </w:r>
    </w:p>
    <w:p>
      <w:r>
        <w:rPr>
          <w:b/>
        </w:rPr>
        <w:t xml:space="preserve">说话人1 </w:t>
      </w:r>
      <w:r>
        <w:rPr>
          <w:i/>
        </w:rPr>
        <w:t>00:24</w:t>
      </w:r>
      <w:r>
        <w:t>: 说话人2 04:49 人間が。封印されている。そんなあいつは。</w:t>
      </w:r>
    </w:p>
    <w:p>
      <w:r>
        <w:rPr>
          <w:b/>
        </w:rPr>
        <w:t xml:space="preserve">说话人1 </w:t>
      </w:r>
      <w:r>
        <w:rPr>
          <w:i/>
        </w:rPr>
        <w:t>00:24</w:t>
      </w:r>
      <w:r>
        <w:t>: 说话人1 05:03 奴は人間の味方じゃない。自分が最強の存在になるためにアンケート封印してるだけだ。キングってやつも言ったんだろう。ジョーカーを冷酷な殺し合いだと。剣崎、俺は浄化について詳しく調べてみる。お前はそれまで動くな。あいつを助けに行くのだと思うな。</w:t>
      </w:r>
    </w:p>
    <w:p>
      <w:r>
        <w:rPr>
          <w:b/>
        </w:rPr>
        <w:t xml:space="preserve">说话人1 </w:t>
      </w:r>
      <w:r>
        <w:rPr>
          <w:i/>
        </w:rPr>
        <w:t>00:24</w:t>
      </w:r>
      <w:r>
        <w:t>: 说话人4 05:27 どうしてジョーカーの姿を見せてくんないの？なぜそんなに？俺はあの姿にしたがるめちゃくちゃにしたいんだよ。この戦いを 说话人1 05:47 アンデッド同士の戦いライ。</w:t>
      </w:r>
    </w:p>
    <w:p>
      <w:r>
        <w:rPr>
          <w:b/>
        </w:rPr>
        <w:t xml:space="preserve">说话人1 </w:t>
      </w:r>
      <w:r>
        <w:rPr>
          <w:i/>
        </w:rPr>
        <w:t>00:24</w:t>
      </w:r>
      <w:r>
        <w:t>: 说话人4 05:49 ダーとかいう連中がそれを封印し、人間どもは何も知らずにのんびり暮らしてる。</w:t>
      </w:r>
    </w:p>
    <w:p>
      <w:r>
        <w:rPr>
          <w:b/>
        </w:rPr>
        <w:t xml:space="preserve">说话人1 </w:t>
      </w:r>
      <w:r>
        <w:rPr>
          <w:i/>
        </w:rPr>
        <w:t>00:24</w:t>
      </w:r>
      <w:r>
        <w:t>: 说话人1 05:57 馬鹿馬鹿しいじゃないか？僕たちだけが戦う運命なんて。</w:t>
      </w:r>
    </w:p>
    <w:p>
      <w:r>
        <w:rPr>
          <w:b/>
        </w:rPr>
        <w:t xml:space="preserve">说话人1 </w:t>
      </w:r>
      <w:r>
        <w:rPr>
          <w:i/>
        </w:rPr>
        <w:t>00:24</w:t>
      </w:r>
      <w:r>
        <w:t>: 说话人4 06:05 僕は他のアンデッドの精神を支配できる。あんたも僕のものになるんだ。</w:t>
      </w:r>
    </w:p>
    <w:p>
      <w:r>
        <w:rPr>
          <w:b/>
        </w:rPr>
        <w:t xml:space="preserve">说话人1 </w:t>
      </w:r>
      <w:r>
        <w:rPr>
          <w:i/>
        </w:rPr>
        <w:t>00:24</w:t>
      </w:r>
      <w:r>
        <w:t>: 说话人1 06:10 そして、この世界をぶち壊す。</w:t>
      </w:r>
    </w:p>
    <w:p>
      <w:r>
        <w:rPr>
          <w:b/>
        </w:rPr>
        <w:t xml:space="preserve">说话人1 </w:t>
      </w:r>
      <w:r>
        <w:rPr>
          <w:i/>
        </w:rPr>
        <w:t>00:24</w:t>
      </w:r>
      <w:r>
        <w:t>: 说话人4 06:14 綺麗は汚い、汚いは綺麗。めちゃくちゃにすんのさ。</w:t>
      </w:r>
    </w:p>
    <w:p>
      <w:r>
        <w:rPr>
          <w:b/>
        </w:rPr>
        <w:t xml:space="preserve">说话人1 </w:t>
      </w:r>
      <w:r>
        <w:rPr>
          <w:i/>
        </w:rPr>
        <w:t>00:24</w:t>
      </w:r>
      <w:r>
        <w:t>: 说话人1 06:30 あの墓らんだって店やメール受け取れるよね。</w:t>
      </w:r>
    </w:p>
    <w:p>
      <w:r>
        <w:rPr>
          <w:b/>
        </w:rPr>
        <w:t xml:space="preserve">说话人1 </w:t>
      </w:r>
      <w:r>
        <w:rPr>
          <w:i/>
        </w:rPr>
        <w:t>00:24</w:t>
      </w:r>
      <w:r>
        <w:t>: 说话人4 06:34 やめろ。さあ、送るよ。</w:t>
      </w:r>
    </w:p>
    <w:p>
      <w:r>
        <w:rPr>
          <w:b/>
        </w:rPr>
        <w:t xml:space="preserve">说话人1 </w:t>
      </w:r>
      <w:r>
        <w:rPr>
          <w:i/>
        </w:rPr>
        <w:t>00:24</w:t>
      </w:r>
      <w:r>
        <w:t>: 说话人1 07:16 ジョーカーにまでたどり着いたようだね。立花君。広瀬さん。驚きました。今までどこにいたんですか？広瀬娘さんはあなたが亡くなったものと今はしおりに会うつもりはない。なぜですか？私も目的は今でもアンデッドの不死の秘密を解くこと。人間が死の恐怖から逃れるために、 说话人2 07:56 ただ。</w:t>
      </w:r>
    </w:p>
    <w:p>
      <w:r>
        <w:rPr>
          <w:b/>
        </w:rPr>
        <w:t xml:space="preserve">说话人1 </w:t>
      </w:r>
      <w:r>
        <w:rPr>
          <w:i/>
        </w:rPr>
        <w:t>00:24</w:t>
      </w:r>
      <w:r>
        <w:t>: 说话人1 07:57 立花君ジョーカーは危険だ。そして、剣崎君はそれに飲み込まれる運命にある。剣崎がジョーカーにブラックアンドホワイト。そのキーワードで政府のある機関に保存されているボードの全記録にアクセスできるはずだ。</w:t>
      </w:r>
    </w:p>
    <w:p>
      <w:r>
        <w:rPr>
          <w:b/>
        </w:rPr>
        <w:t xml:space="preserve">说话人1 </w:t>
      </w:r>
      <w:r>
        <w:rPr>
          <w:i/>
        </w:rPr>
        <w:t>00:24</w:t>
      </w:r>
      <w:r>
        <w:t>: 说话人4 08:23 剣崎君。朝食持ってきたよ。いらない君らしくないなあ。こうしてじっとしてるなんてうじうじするのは僕の専売特許今はっきりしていることは相川一が敵に捕まってる。それだけじゃない。</w:t>
      </w:r>
    </w:p>
    <w:p>
      <w:r>
        <w:rPr>
          <w:b/>
        </w:rPr>
        <w:t xml:space="preserve">说话人1 </w:t>
      </w:r>
      <w:r>
        <w:rPr>
          <w:i/>
        </w:rPr>
        <w:t>00:24</w:t>
      </w:r>
      <w:r>
        <w:t>: 说话人1 10:09 いただきます。</w:t>
      </w:r>
    </w:p>
    <w:p>
      <w:r>
        <w:rPr>
          <w:b/>
        </w:rPr>
        <w:t xml:space="preserve">说话人1 </w:t>
      </w:r>
      <w:r>
        <w:rPr>
          <w:i/>
        </w:rPr>
        <w:t>00:24</w:t>
      </w:r>
      <w:r>
        <w:t>: 说话人3 10:37 誰かを助けるために走る。それが仮面ライダーよね。</w:t>
      </w:r>
    </w:p>
    <w:p>
      <w:r>
        <w:rPr>
          <w:b/>
        </w:rPr>
        <w:t xml:space="preserve">说话人1 </w:t>
      </w:r>
      <w:r>
        <w:rPr>
          <w:i/>
        </w:rPr>
        <w:t>00:24</w:t>
      </w:r>
      <w:r>
        <w:t>: 说话人4 10:45 久しぶりに見せてくれたね。ジョーカー。</w:t>
      </w:r>
    </w:p>
    <w:p>
      <w:r>
        <w:rPr>
          <w:b/>
        </w:rPr>
        <w:t xml:space="preserve">说话人1 </w:t>
      </w:r>
      <w:r>
        <w:rPr>
          <w:i/>
        </w:rPr>
        <w:t>00:24</w:t>
      </w:r>
      <w:r>
        <w:t>: 说话人1 10:48 その力。</w:t>
      </w:r>
    </w:p>
    <w:p>
      <w:r>
        <w:rPr>
          <w:b/>
        </w:rPr>
        <w:t xml:space="preserve">说话人1 </w:t>
      </w:r>
      <w:r>
        <w:rPr>
          <w:i/>
        </w:rPr>
        <w:t>00:24</w:t>
      </w:r>
      <w:r>
        <w:t>: 说话人4 10:53 僕のものだよ。なるな。</w:t>
      </w:r>
    </w:p>
    <w:p>
      <w:r>
        <w:rPr>
          <w:b/>
        </w:rPr>
        <w:t xml:space="preserve">说话人1 </w:t>
      </w:r>
      <w:r>
        <w:rPr>
          <w:i/>
        </w:rPr>
        <w:t>00:24</w:t>
      </w:r>
      <w:r>
        <w:t>: 说话人2 11:22 何のつもりだ？ 说话人1 11:24 常務付。</w:t>
      </w:r>
    </w:p>
    <w:p>
      <w:r>
        <w:rPr>
          <w:b/>
        </w:rPr>
        <w:t xml:space="preserve">说话人1 </w:t>
      </w:r>
      <w:r>
        <w:rPr>
          <w:i/>
        </w:rPr>
        <w:t>00:24</w:t>
      </w:r>
      <w:r>
        <w:t>: 说话人4 11:37 完全にカテゴリーエースに取り込まれたら、俺は闇の中にいい気分だよ。そして闇の支配者は1。</w:t>
      </w:r>
    </w:p>
    <w:p>
      <w:r>
        <w:rPr>
          <w:b/>
        </w:rPr>
        <w:t xml:space="preserve">说话人1 </w:t>
      </w:r>
      <w:r>
        <w:rPr>
          <w:i/>
        </w:rPr>
        <w:t>00:24</w:t>
      </w:r>
      <w:r>
        <w:t>: 说话人2 11:51 人で変身。おやタ。</w:t>
      </w:r>
    </w:p>
    <w:p>
      <w:r>
        <w:rPr>
          <w:b/>
        </w:rPr>
        <w:t xml:space="preserve">说话人1 </w:t>
      </w:r>
      <w:r>
        <w:rPr>
          <w:i/>
        </w:rPr>
        <w:t>00:24</w:t>
      </w:r>
      <w:r>
        <w:t>: 说话人4 12:05 リスにはなれないみたいだな。見せてみろ、ジョーカーの力を。俺を話す方にはならない。</w:t>
      </w:r>
    </w:p>
    <w:p>
      <w:r>
        <w:rPr>
          <w:b/>
        </w:rPr>
        <w:t xml:space="preserve">说话人1 </w:t>
      </w:r>
      <w:r>
        <w:rPr>
          <w:i/>
        </w:rPr>
        <w:t>00:24</w:t>
      </w:r>
      <w:r>
        <w:t>: 说话人2 12:15 剣崎では。</w:t>
      </w:r>
    </w:p>
    <w:p>
      <w:r>
        <w:rPr>
          <w:b/>
        </w:rPr>
        <w:t xml:space="preserve">说话人1 </w:t>
      </w:r>
      <w:r>
        <w:rPr>
          <w:i/>
        </w:rPr>
        <w:t>00:24</w:t>
      </w:r>
      <w:r>
        <w:t>: 说话人4 12:26 するな。卯月今は君の相手はできない。</w:t>
      </w:r>
    </w:p>
    <w:p>
      <w:r>
        <w:rPr>
          <w:b/>
        </w:rPr>
        <w:t xml:space="preserve">说话人1 </w:t>
      </w:r>
      <w:r>
        <w:rPr>
          <w:i/>
        </w:rPr>
        <w:t>00:24</w:t>
      </w:r>
      <w:r>
        <w:t>: 说话人2 12:29 てるのか？ 说话人1 12:31 そいつの正体を。</w:t>
      </w:r>
    </w:p>
    <w:p>
      <w:r>
        <w:rPr>
          <w:b/>
        </w:rPr>
        <w:t xml:space="preserve">说话人1 </w:t>
      </w:r>
      <w:r>
        <w:rPr>
          <w:i/>
        </w:rPr>
        <w:t>00:24</w:t>
      </w:r>
      <w:r>
        <w:t>: 说话人4 12:32 最後の敵までハンデと追い求めるだけの。冷酷な殺戮マシンだぞ。今は君がそう見える。始め！行くぞ。あのさ、えっと芝野裕子なんだ。俺が小一の時好きだった頃の名前色々考えたんだけど、俺の秘密ってこれぐらいしか思いつかなかった。それがどうした？俺が一つ秘密を話したんだから、お前も一つだけ教えてくれないか？馬鹿馬鹿しい。お前の正体なんてどうでもいい。俺にとってお前は愛川はじめだ。</w:t>
      </w:r>
    </w:p>
    <w:p>
      <w:r>
        <w:rPr>
          <w:b/>
        </w:rPr>
        <w:t xml:space="preserve">说话人1 </w:t>
      </w:r>
      <w:r>
        <w:rPr>
          <w:i/>
        </w:rPr>
        <w:t>00:24</w:t>
      </w:r>
      <w:r>
        <w:t>: 说话人2 13:21 ただ。</w:t>
      </w:r>
    </w:p>
    <w:p>
      <w:r>
        <w:rPr>
          <w:b/>
        </w:rPr>
        <w:t xml:space="preserve">说话人1 </w:t>
      </w:r>
      <w:r>
        <w:rPr>
          <w:i/>
        </w:rPr>
        <w:t>00:24</w:t>
      </w:r>
      <w:r>
        <w:t>: 说话人4 13:22 お前のハートのに、そのカードに封印されているものが何なのか知りたい。お前は。</w:t>
      </w:r>
    </w:p>
    <w:p>
      <w:r>
        <w:rPr>
          <w:b/>
        </w:rPr>
        <w:t xml:space="preserve">说话人1 </w:t>
      </w:r>
      <w:r>
        <w:rPr>
          <w:i/>
        </w:rPr>
        <w:t>00:24</w:t>
      </w:r>
      <w:r>
        <w:t>: 说话人3 13:32 人間よ。</w:t>
      </w:r>
    </w:p>
    <w:p>
      <w:r>
        <w:rPr>
          <w:b/>
        </w:rPr>
        <w:t xml:space="preserve">说话人1 </w:t>
      </w:r>
      <w:r>
        <w:rPr>
          <w:i/>
        </w:rPr>
        <w:t>00:24</w:t>
      </w:r>
      <w:r>
        <w:t>: 说话人4 13:33 カードに封印されているのは1万年前のバトルファイトの勝利者だ。俺たち人類の思想払え、ヒューマンアンデッ。</w:t>
      </w:r>
    </w:p>
    <w:p>
      <w:r>
        <w:rPr>
          <w:b/>
        </w:rPr>
        <w:t xml:space="preserve">说话人1 </w:t>
      </w:r>
      <w:r>
        <w:rPr>
          <w:i/>
        </w:rPr>
        <w:t>00:24</w:t>
      </w:r>
      <w:r>
        <w:t>: 说话人1 13:54 ド那須磨署長の非公開記録。ライダーシステムはジョーカーを分析し、そのデータから作られた。それがなぜ秘密にされなきゃいけない。しょうがなかった。</w:t>
      </w:r>
    </w:p>
    <w:p>
      <w:r>
        <w:rPr>
          <w:b/>
        </w:rPr>
        <w:t xml:space="preserve">说话人1 </w:t>
      </w:r>
      <w:r>
        <w:rPr>
          <w:i/>
        </w:rPr>
        <w:t>00:24</w:t>
      </w:r>
      <w:r>
        <w:t>: 说话人4 14:29 2年余り前、俺は封印を解かれた。お前たち人間の手によって。あー俺は本能の命ずるまま。次々にアンデートを封印し、自分の力にしていった。そしてついに見つけた1万年前に俺を封印し。</w:t>
      </w:r>
    </w:p>
    <w:p>
      <w:r>
        <w:rPr>
          <w:b/>
        </w:rPr>
        <w:t xml:space="preserve">说话人1 </w:t>
      </w:r>
      <w:r>
        <w:rPr>
          <w:i/>
        </w:rPr>
        <w:t>00:24</w:t>
      </w:r>
      <w:r>
        <w:t>: 说话人1 14:51 たやつ。</w:t>
      </w:r>
    </w:p>
    <w:p>
      <w:r>
        <w:rPr>
          <w:b/>
        </w:rPr>
        <w:t xml:space="preserve">说话人1 </w:t>
      </w:r>
      <w:r>
        <w:rPr>
          <w:i/>
        </w:rPr>
        <w:t>00:24</w:t>
      </w:r>
      <w:r>
        <w:t>: 说话人4 14:54 それがヒューマワネット。</w:t>
      </w:r>
    </w:p>
    <w:p>
      <w:r>
        <w:rPr>
          <w:b/>
        </w:rPr>
        <w:t xml:space="preserve">说话人1 </w:t>
      </w:r>
      <w:r>
        <w:rPr>
          <w:i/>
        </w:rPr>
        <w:t>00:24</w:t>
      </w:r>
      <w:r>
        <w:t>: 说话人2 14:58 本当、 说话人4 14:59 奴は全く抵抗する。俺に封印された奴を封印して以来、俺はジョーカーに戻るうまわしく感じるようになってしまった。</w:t>
      </w:r>
    </w:p>
    <w:p>
      <w:r>
        <w:rPr>
          <w:b/>
        </w:rPr>
        <w:t xml:space="preserve">说话人1 </w:t>
      </w:r>
      <w:r>
        <w:rPr>
          <w:i/>
        </w:rPr>
        <w:t>00:24</w:t>
      </w:r>
      <w:r>
        <w:t>: 说话人2 15:28 そして。</w:t>
      </w:r>
    </w:p>
    <w:p>
      <w:r>
        <w:rPr>
          <w:b/>
        </w:rPr>
        <w:t xml:space="preserve">说话人1 </w:t>
      </w:r>
      <w:r>
        <w:rPr>
          <w:i/>
        </w:rPr>
        <w:t>00:24</w:t>
      </w:r>
      <w:r>
        <w:t>: 说话人4 15:28 なぜか人間を。もういいよ。ありがとう。</w:t>
      </w:r>
    </w:p>
    <w:p>
      <w:r>
        <w:rPr>
          <w:b/>
        </w:rPr>
        <w:t xml:space="preserve">说话人1 </w:t>
      </w:r>
      <w:r>
        <w:rPr>
          <w:i/>
        </w:rPr>
        <w:t>00:24</w:t>
      </w:r>
      <w:r>
        <w:t>: 说话人2 15:41 話してくれて。</w:t>
      </w:r>
    </w:p>
    <w:p>
      <w:r>
        <w:rPr>
          <w:b/>
        </w:rPr>
        <w:t xml:space="preserve">说话人1 </w:t>
      </w:r>
      <w:r>
        <w:rPr>
          <w:i/>
        </w:rPr>
        <w:t>00:24</w:t>
      </w:r>
      <w:r>
        <w:t>: 说话人4 15:43 奴らが来るね。面倒だから、この辺全部止めてあげたよ、チョーカーで。で。</w:t>
      </w:r>
    </w:p>
    <w:p>
      <w:r>
        <w:rPr>
          <w:b/>
        </w:rPr>
        <w:t xml:space="preserve">说话人1 </w:t>
      </w:r>
      <w:r>
        <w:rPr>
          <w:i/>
        </w:rPr>
        <w:t>00:24</w:t>
      </w:r>
      <w:r>
        <w:t>: 说话人2 16:25 で動かせ。</w:t>
      </w:r>
    </w:p>
    <w:p>
      <w:r>
        <w:rPr>
          <w:b/>
        </w:rPr>
        <w:t xml:space="preserve">说话人1 </w:t>
      </w:r>
      <w:r>
        <w:rPr>
          <w:i/>
        </w:rPr>
        <w:t>00:24</w:t>
      </w:r>
      <w:r>
        <w:t>: 说话人4 16:37 フレードが邪魔だ。</w:t>
      </w:r>
    </w:p>
    <w:p>
      <w:r>
        <w:rPr>
          <w:b/>
        </w:rPr>
        <w:t xml:space="preserve">说话人1 </w:t>
      </w:r>
      <w:r>
        <w:rPr>
          <w:i/>
        </w:rPr>
        <w:t>00:24</w:t>
      </w:r>
      <w:r>
        <w:t>: 说话人2 16:38 やれ！ 说话人4 16:39 君は僕と来るんだ。ジョーカー。抵抗は無駄だよ。カードは全部ここにあるのは決め変。</w:t>
      </w:r>
    </w:p>
    <w:p>
      <w:r>
        <w:rPr>
          <w:b/>
        </w:rPr>
        <w:t xml:space="preserve">说话人1 </w:t>
      </w:r>
      <w:r>
        <w:rPr>
          <w:i/>
        </w:rPr>
        <w:t>00:24</w:t>
      </w:r>
      <w:r>
        <w:t>: 说话人2 16:55 身動かす。</w:t>
      </w:r>
    </w:p>
    <w:p>
      <w:r>
        <w:rPr>
          <w:b/>
        </w:rPr>
        <w:t xml:space="preserve">说话人1 </w:t>
      </w:r>
      <w:r>
        <w:rPr>
          <w:i/>
        </w:rPr>
        <w:t>00:24</w:t>
      </w:r>
      <w:r>
        <w:t>: 说话人1 17:28 あいつは。</w:t>
      </w:r>
    </w:p>
    <w:p>
      <w:r>
        <w:rPr>
          <w:b/>
        </w:rPr>
        <w:t xml:space="preserve">说话人1 </w:t>
      </w:r>
      <w:r>
        <w:rPr>
          <w:i/>
        </w:rPr>
        <w:t>00:24</w:t>
      </w:r>
      <w:r>
        <w:t>: 说话人4 17:30 時間が止まってる。空間の中で動いた。</w:t>
      </w:r>
    </w:p>
    <w:p>
      <w:r>
        <w:rPr>
          <w:b/>
        </w:rPr>
        <w:t xml:space="preserve">说话人1 </w:t>
      </w:r>
      <w:r>
        <w:rPr>
          <w:i/>
        </w:rPr>
        <w:t>00:24</w:t>
      </w:r>
      <w:r>
        <w:t>: 说话人1 17:33 なぜ奴は動ける。やめろ！始め。</w:t>
      </w:r>
    </w:p>
    <w:p>
      <w:r>
        <w:rPr>
          <w:b/>
        </w:rPr>
        <w:t xml:space="preserve">说话人1 </w:t>
      </w:r>
      <w:r>
        <w:rPr>
          <w:i/>
        </w:rPr>
        <w:t>00:24</w:t>
      </w:r>
      <w:r>
        <w:t>: 说话人4 17:49 これが時間停止の影響を受けない。秘密。止めろ。無駄だ。</w:t>
      </w:r>
    </w:p>
    <w:p>
      <w:r>
        <w:rPr>
          <w:b/>
        </w:rPr>
        <w:t xml:space="preserve">说话人1 </w:t>
      </w:r>
      <w:r>
        <w:rPr>
          <w:i/>
        </w:rPr>
        <w:t>00:24</w:t>
      </w:r>
      <w:r>
        <w:t>: 说话人2 18:16 止められない。</w:t>
      </w:r>
    </w:p>
    <w:p>
      <w:r>
        <w:rPr>
          <w:b/>
        </w:rPr>
        <w:t xml:space="preserve">说话人1 </w:t>
      </w:r>
      <w:r>
        <w:rPr>
          <w:i/>
        </w:rPr>
        <w:t>00:24</w:t>
      </w:r>
      <w:r>
        <w:t>: 说话人1 18:18 タックトラオク力。</w:t>
      </w:r>
    </w:p>
    <w:p>
      <w:r>
        <w:rPr>
          <w:b/>
        </w:rPr>
        <w:t xml:space="preserve">说话人1 </w:t>
      </w:r>
      <w:r>
        <w:rPr>
          <w:i/>
        </w:rPr>
        <w:t>00:24</w:t>
      </w:r>
      <w:r>
        <w:t>: 说话人4 18:58 やるね。人間のライダーも。ふざけんな。でも、まだこのカードが僕の手にあるってこと忘れないでよ。</w:t>
      </w:r>
    </w:p>
    <w:p>
      <w:r>
        <w:rPr>
          <w:b/>
        </w:rPr>
        <w:t xml:space="preserve">说话人1 </w:t>
      </w:r>
      <w:r>
        <w:rPr>
          <w:i/>
        </w:rPr>
        <w:t>00:24</w:t>
      </w:r>
      <w:r>
        <w:t>: 说话人2 19:08 ジョーカー。</w:t>
      </w:r>
    </w:p>
    <w:p>
      <w:r>
        <w:rPr>
          <w:b/>
        </w:rPr>
        <w:t xml:space="preserve">说话人1 </w:t>
      </w:r>
      <w:r>
        <w:rPr>
          <w:i/>
        </w:rPr>
        <w:t>00:24</w:t>
      </w:r>
      <w:r>
        <w:t>: 说话人4 19:12 しろ！始め始め！大丈夫か？始め！お前は傷を治した方がいい。余計なお世話だ。カードは俺が取り戻す。俺たち仲間じゃないか。そんなこと言っていいのか？俺の実体は愛川初めだろう。立花さん来てくれたんですか？安心してください。アンデッドを封印しました。剣崎、俺の敵はまだそこにいる。</w:t>
      </w:r>
    </w:p>
    <w:p>
      <w:r>
        <w:rPr>
          <w:b/>
        </w:rPr>
        <w:t xml:space="preserve">说话人1 </w:t>
      </w:r>
      <w:r>
        <w:rPr>
          <w:i/>
        </w:rPr>
        <w:t>00:24</w:t>
      </w:r>
      <w:r>
        <w:t>: 说话人1 20:19 そいつは丈夫。</w:t>
      </w:r>
    </w:p>
    <w:p>
      <w:r>
        <w:rPr>
          <w:b/>
        </w:rPr>
        <w:t xml:space="preserve">说话人1 </w:t>
      </w:r>
      <w:r>
        <w:rPr>
          <w:i/>
        </w:rPr>
        <w:t>00:24</w:t>
      </w:r>
      <w:r>
        <w:t>: 说话人4 20:23 聞いてください。梶原さん。</w:t>
      </w:r>
    </w:p>
    <w:p>
      <w:r>
        <w:rPr>
          <w:b/>
        </w:rPr>
        <w:t xml:space="preserve">说话人1 </w:t>
      </w:r>
      <w:r>
        <w:rPr>
          <w:i/>
        </w:rPr>
        <w:t>00:24</w:t>
      </w:r>
      <w:r>
        <w:t>: 说话人1 20:25 でも、こいつはお前こそ聞け、剣崎ジョーカーの存在意義が分かった。もし52体のアンテッドが全てジョーカーによって封印されたらどうなるか？ジョーカーはいかなる生物の裾でもない。別れた剣達。これバイトが終わったんです。生き残る命は全くない。何も生き残らないジョーカーが最後に勝ち残ったと、人名だけでなく、全ての声明を守るジョーカーがすする。気？マシンというのはそういうことなんだ。変身トークを今封印する橘さんはじめ。</w:t>
      </w:r>
    </w:p>
    <w:p>
      <w:r>
        <w:rPr>
          <w:b/>
        </w:rPr>
        <w:t xml:space="preserve">说话人1 </w:t>
      </w:r>
      <w:r>
        <w:rPr>
          <w:i/>
        </w:rPr>
        <w:t>00:24</w:t>
      </w:r>
      <w:r>
        <w:t>: 说话人4 21:21 橘さん、俺はこいつを信じます。</w:t>
      </w:r>
    </w:p>
    <w:p>
      <w:r>
        <w:rPr>
          <w:b/>
        </w:rPr>
        <w:t xml:space="preserve">说话人1 </w:t>
      </w:r>
      <w:r>
        <w:rPr>
          <w:i/>
        </w:rPr>
        <w:t>00:24</w:t>
      </w:r>
      <w:r>
        <w:t>: 说话人1 21:25 剣崎、それはお前のためなんだぞ。</w:t>
      </w:r>
    </w:p>
    <w:p>
      <w:r>
        <w:rPr>
          <w:b/>
        </w:rPr>
        <w:t xml:space="preserve">说话人1 </w:t>
      </w:r>
      <w:r>
        <w:rPr>
          <w:i/>
        </w:rPr>
        <w:t>00:24</w:t>
      </w:r>
      <w:r>
        <w:t>: 说话人4 21:29 こいつは人類を滅ぼしたりはしない。うちの解決法があるはずです。そんなものない、これが封印します。</w:t>
      </w:r>
    </w:p>
    <w:p>
      <w:r>
        <w:rPr>
          <w:b/>
        </w:rPr>
        <w:t xml:space="preserve">说话人1 </w:t>
      </w:r>
      <w:r>
        <w:rPr>
          <w:i/>
        </w:rPr>
        <w:t>00:24</w:t>
      </w:r>
      <w:r>
        <w:t>: 说话人2 21:46 変身ワンオー、ジャージージョンジャー、仮面ライダーブレインジョーカー、全てを滅ぼす猿だ。</w:t>
      </w:r>
    </w:p>
    <w:p>
      <w:r>
        <w:rPr>
          <w:b/>
        </w:rPr>
        <w:t xml:space="preserve">说话人1 </w:t>
      </w:r>
      <w:r>
        <w:rPr>
          <w:i/>
        </w:rPr>
        <w:t>00:24</w:t>
      </w:r>
      <w:r>
        <w:t>: 说话人4 22:30 あいつはジョーカーに戻りそうになる時間と一緒に戦ってんのさ。</w:t>
      </w:r>
    </w:p>
    <w:p>
      <w:r>
        <w:rPr>
          <w:b/>
        </w:rPr>
        <w:t xml:space="preserve">说话人1 </w:t>
      </w:r>
      <w:r>
        <w:rPr>
          <w:i/>
        </w:rPr>
        <w:t>00:24</w:t>
      </w:r>
      <w:r>
        <w:t>: 说话人2 22:33 あいつはジョーカーに戻りたくない。俺はそう信じてる。。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