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ep23</w:t>
      </w:r>
    </w:p>
    <w:p>
      <w:r>
        <w:rPr>
          <w:b/>
        </w:rPr>
        <w:t xml:space="preserve">说话人1 </w:t>
      </w:r>
      <w:r>
        <w:rPr>
          <w:i/>
        </w:rPr>
        <w:t>01:18</w:t>
      </w:r>
      <w:r>
        <w:t>: めずき。</w:t>
      </w:r>
    </w:p>
    <w:p>
      <w:r>
        <w:rPr>
          <w:b/>
        </w:rPr>
        <w:t xml:space="preserve">说话人1 </w:t>
      </w:r>
      <w:r>
        <w:rPr>
          <w:i/>
        </w:rPr>
        <w:t>01:18</w:t>
      </w:r>
      <w:r>
        <w:t>: 说话人2 01:19 お前が倒したんだ。</w:t>
      </w:r>
    </w:p>
    <w:p>
      <w:r>
        <w:rPr>
          <w:b/>
        </w:rPr>
        <w:t xml:space="preserve">说话人1 </w:t>
      </w:r>
      <w:r>
        <w:rPr>
          <w:i/>
        </w:rPr>
        <w:t>01:18</w:t>
      </w:r>
      <w:r>
        <w:t>: 说话人3 01:23 うんしろ、剣道は。</w:t>
      </w:r>
    </w:p>
    <w:p>
      <w:r>
        <w:rPr>
          <w:b/>
        </w:rPr>
        <w:t xml:space="preserve">说话人1 </w:t>
      </w:r>
      <w:r>
        <w:rPr>
          <w:i/>
        </w:rPr>
        <w:t>01:18</w:t>
      </w:r>
      <w:r>
        <w:t>: 说话人1 01:48 立花さん、 说话人3 01:52 ありがとうございました。</w:t>
      </w:r>
    </w:p>
    <w:p>
      <w:r>
        <w:rPr>
          <w:b/>
        </w:rPr>
        <w:t xml:space="preserve">说话人1 </w:t>
      </w:r>
      <w:r>
        <w:rPr>
          <w:i/>
        </w:rPr>
        <w:t>01:18</w:t>
      </w:r>
      <w:r>
        <w:t>: 说话人2 02:00 さっきはご挨拶だったわね。</w:t>
      </w:r>
    </w:p>
    <w:p>
      <w:r>
        <w:rPr>
          <w:b/>
        </w:rPr>
        <w:t xml:space="preserve">说话人1 </w:t>
      </w:r>
      <w:r>
        <w:rPr>
          <w:i/>
        </w:rPr>
        <w:t>01:18</w:t>
      </w:r>
      <w:r>
        <w:t>: 说话人1 03:24 カリスを傷つけるあなたがいけないんですよ。</w:t>
      </w:r>
    </w:p>
    <w:p>
      <w:r>
        <w:rPr>
          <w:b/>
        </w:rPr>
        <w:t xml:space="preserve">说话人1 </w:t>
      </w:r>
      <w:r>
        <w:rPr>
          <w:i/>
        </w:rPr>
        <w:t>01:18</w:t>
      </w:r>
      <w:r>
        <w:t>: 说话人2 03:28 マンティスアンデッドカリス。1万年前に封印されたカテゴリーズの中で、その強さは伝説だった。でも、あれは本当に彼氏なのかしら？ 说话人1 03:40 姿は確かに彼氏だった私が間違えるはずもない。</w:t>
      </w:r>
    </w:p>
    <w:p>
      <w:r>
        <w:rPr>
          <w:b/>
        </w:rPr>
        <w:t xml:space="preserve">说话人1 </w:t>
      </w:r>
      <w:r>
        <w:rPr>
          <w:i/>
        </w:rPr>
        <w:t>01:18</w:t>
      </w:r>
      <w:r>
        <w:t>: 说话人2 03:44 人間どものライダーシステム、あれと同じだとしたら、人間は封印したアンデッドの能力を自分のものとしている。同じように封印されたものの姿をカリルアンデッドがいると聞いたことがあるわ。</w:t>
      </w:r>
    </w:p>
    <w:p>
      <w:r>
        <w:rPr>
          <w:b/>
        </w:rPr>
        <w:t xml:space="preserve">说话人1 </w:t>
      </w:r>
      <w:r>
        <w:rPr>
          <w:i/>
        </w:rPr>
        <w:t>01:18</w:t>
      </w:r>
      <w:r>
        <w:t>: 说话人1 03:59 私が確かめる。手出ししないでください。よかった。すぐ退院できて。でも、しばらく特訓済みですね。大事なことを教えておく。</w:t>
      </w:r>
    </w:p>
    <w:p>
      <w:r>
        <w:rPr>
          <w:b/>
        </w:rPr>
        <w:t xml:space="preserve">说话人1 </w:t>
      </w:r>
      <w:r>
        <w:rPr>
          <w:i/>
        </w:rPr>
        <w:t>01:18</w:t>
      </w:r>
      <w:r>
        <w:t>: 说话人2 04:17 ありがとうございました。</w:t>
      </w:r>
    </w:p>
    <w:p>
      <w:r>
        <w:rPr>
          <w:b/>
        </w:rPr>
        <w:t xml:space="preserve">说话人1 </w:t>
      </w:r>
      <w:r>
        <w:rPr>
          <w:i/>
        </w:rPr>
        <w:t>01:18</w:t>
      </w:r>
      <w:r>
        <w:t>: 说话人1 04:25 ご飯が、僕が作るのに。</w:t>
      </w:r>
    </w:p>
    <w:p>
      <w:r>
        <w:rPr>
          <w:b/>
        </w:rPr>
        <w:t xml:space="preserve">说话人1 </w:t>
      </w:r>
      <w:r>
        <w:rPr>
          <w:i/>
        </w:rPr>
        <w:t>01:18</w:t>
      </w:r>
      <w:r>
        <w:t>: 说话人2 04:27 だって美味しくない。いいや。あ、エイトは剣崎君を呼んだから。たまにはね。うん。ケンザ君。</w:t>
      </w:r>
    </w:p>
    <w:p>
      <w:r>
        <w:rPr>
          <w:b/>
        </w:rPr>
        <w:t xml:space="preserve">说话人1 </w:t>
      </w:r>
      <w:r>
        <w:rPr>
          <w:i/>
        </w:rPr>
        <w:t>01:18</w:t>
      </w:r>
      <w:r>
        <w:t>: 说话人1 04:35 ね、あいつ。</w:t>
      </w:r>
    </w:p>
    <w:p>
      <w:r>
        <w:rPr>
          <w:b/>
        </w:rPr>
        <w:t xml:space="preserve">说话人1 </w:t>
      </w:r>
      <w:r>
        <w:rPr>
          <w:i/>
        </w:rPr>
        <w:t>01:18</w:t>
      </w:r>
      <w:r>
        <w:t>: 说话人2 04:39 どうしてこの写真を持っていたのか説明できないの？ 说话人1 04:42 そんな必要はないさあ。</w:t>
      </w:r>
    </w:p>
    <w:p>
      <w:r>
        <w:rPr>
          <w:b/>
        </w:rPr>
        <w:t xml:space="preserve">说话人1 </w:t>
      </w:r>
      <w:r>
        <w:rPr>
          <w:i/>
        </w:rPr>
        <w:t>01:18</w:t>
      </w:r>
      <w:r>
        <w:t>: 说话人2 04:45 説明してあげる。先生の最後の写真。あなたは先生が亡くなった時、あの山にいた、それを隠して、今は先生の家に。</w:t>
      </w:r>
    </w:p>
    <w:p>
      <w:r>
        <w:rPr>
          <w:b/>
        </w:rPr>
        <w:t xml:space="preserve">说话人1 </w:t>
      </w:r>
      <w:r>
        <w:rPr>
          <w:i/>
        </w:rPr>
        <w:t>01:18</w:t>
      </w:r>
      <w:r>
        <w:t>: 说话人1 05:06 まさかあ。</w:t>
      </w:r>
    </w:p>
    <w:p>
      <w:r>
        <w:rPr>
          <w:b/>
        </w:rPr>
        <w:t xml:space="preserve">说话人1 </w:t>
      </w:r>
      <w:r>
        <w:rPr>
          <w:i/>
        </w:rPr>
        <w:t>01:18</w:t>
      </w:r>
      <w:r>
        <w:t>: 说话人2 05:08 なたが先生を伝えなさい。何を企んでるの？昨日は自分の命を盾にして私を助けた。罪滅ぼしのつもり。助けたわ。でも、私はシャッターチェンジを頼まれたりしない。</w:t>
      </w:r>
    </w:p>
    <w:p>
      <w:r>
        <w:rPr>
          <w:b/>
        </w:rPr>
        <w:t xml:space="preserve">说话人1 </w:t>
      </w:r>
      <w:r>
        <w:rPr>
          <w:i/>
        </w:rPr>
        <w:t>01:18</w:t>
      </w:r>
      <w:r>
        <w:t>: 说话人3 05:29 俺は俺のことだけ考えている。</w:t>
      </w:r>
    </w:p>
    <w:p>
      <w:r>
        <w:rPr>
          <w:b/>
        </w:rPr>
        <w:t xml:space="preserve">说话人1 </w:t>
      </w:r>
      <w:r>
        <w:rPr>
          <w:i/>
        </w:rPr>
        <w:t>01:18</w:t>
      </w:r>
      <w:r>
        <w:t>: 说话人2 05:33 逃げるの？私、あなたの姿をきっと暴いてみせる。自転車。</w:t>
      </w:r>
    </w:p>
    <w:p>
      <w:r>
        <w:rPr>
          <w:b/>
        </w:rPr>
        <w:t xml:space="preserve">说话人1 </w:t>
      </w:r>
      <w:r>
        <w:rPr>
          <w:i/>
        </w:rPr>
        <w:t>01:18</w:t>
      </w:r>
      <w:r>
        <w:t>: 说话人1 05:54 なんだ。今の人。何を怒ってる？俺はかつてある人間を見た。その男は命が消える。その瞬間に。ただ家族のことだけを案じ、自分を助けてくれたのだ。1言も言わなかった男が、自分より家族を優先したのが不思議だった。人間なら当たり前のことだ。俺は人間じゃない、誰かを助ける。自分の命も顧みず素。</w:t>
      </w:r>
    </w:p>
    <w:p>
      <w:r>
        <w:rPr>
          <w:b/>
        </w:rPr>
        <w:t xml:space="preserve">说话人1 </w:t>
      </w:r>
      <w:r>
        <w:rPr>
          <w:i/>
        </w:rPr>
        <w:t>01:18</w:t>
      </w:r>
      <w:r>
        <w:t>: 说话人2 06:39 敵なことじゃないか。</w:t>
      </w:r>
    </w:p>
    <w:p>
      <w:r>
        <w:rPr>
          <w:b/>
        </w:rPr>
        <w:t xml:space="preserve">说话人1 </w:t>
      </w:r>
      <w:r>
        <w:rPr>
          <w:i/>
        </w:rPr>
        <w:t>01:18</w:t>
      </w:r>
      <w:r>
        <w:t>: 说话人1 06:50 カテゴリーエースライダーシステムはこのアンテッドの力で人間を変身させる。そして、それ以外のカテゴリーのウェスタを乱図すれば、そのアンテッドの能力が使えるようになる。お前のカードは井坂が先に手に入れていたものばかりだ。使い方をいよいよ覚えていけばいい。だが、アンデッドを解放する。リモートの力を持つ、これだけを愛に使うな。いいな？はい。立花さんは上級アンデッドも封印したんですよね。これか？かっこいい。このカードも使って何なんですか？ラウザーがジャージされるだけだ。潜在能力はもっと高いはずなんだが。剣崎さんもまた長期安定ってなったって言ってました。それ僕にも封印できるでしょう。剣崎にも貸しておけ。やつは強い。でもお前はカテゴリーレスに翻弄され、俺は自分の恐怖心に一度は負けた。しかし、あいつは最初から完全に融合している。俺たちにはない力があいつにあるのかもしれない。</w:t>
      </w:r>
    </w:p>
    <w:p>
      <w:r>
        <w:rPr>
          <w:b/>
        </w:rPr>
        <w:t xml:space="preserve">说话人1 </w:t>
      </w:r>
      <w:r>
        <w:rPr>
          <w:i/>
        </w:rPr>
        <w:t>01:18</w:t>
      </w:r>
      <w:r>
        <w:t>: 说话人2 08:32 可愛い。</w:t>
      </w:r>
    </w:p>
    <w:p>
      <w:r>
        <w:rPr>
          <w:b/>
        </w:rPr>
        <w:t xml:space="preserve">说话人1 </w:t>
      </w:r>
      <w:r>
        <w:rPr>
          <w:i/>
        </w:rPr>
        <w:t>01:18</w:t>
      </w:r>
      <w:r>
        <w:t>: 说话人1 08:33 こうして高い金で売られていくものがいる。一方、毎年50万匹以上の犬猫が処分されてるそうですね。人間というのは不思議なものです。</w:t>
      </w:r>
    </w:p>
    <w:p>
      <w:r>
        <w:rPr>
          <w:b/>
        </w:rPr>
        <w:t xml:space="preserve">说话人1 </w:t>
      </w:r>
      <w:r>
        <w:rPr>
          <w:i/>
        </w:rPr>
        <w:t>01:18</w:t>
      </w:r>
      <w:r>
        <w:t>: 说话人3 08:46 あなたは。</w:t>
      </w:r>
    </w:p>
    <w:p>
      <w:r>
        <w:rPr>
          <w:b/>
        </w:rPr>
        <w:t xml:space="preserve">说话人1 </w:t>
      </w:r>
      <w:r>
        <w:rPr>
          <w:i/>
        </w:rPr>
        <w:t>01:18</w:t>
      </w:r>
      <w:r>
        <w:t>: 说话人1 08:56 久々。ちょっと待って、どうなの？カリスを知ってたんだよ。待っていたカリスさあ、君の獲物だ。やはりお前が何のためにこんなことを？君の正体を探っていたからさあ。邪魔だろう、そんなやつ。さあ。早く殺せ。どうした？カリス、憎んべき人間だぞ。アリスはこの中に封印されている。では、お前は誰だ？答えられないんですね。カリスを封印し、その姿と沈んだ罰を受けてもらいますよ。どうなってんだ？あいつ。カテゴリアスじゃなくても変身できんのか？何のつもりだ？カテゴリー。</w:t>
      </w:r>
    </w:p>
    <w:p>
      <w:r>
        <w:rPr>
          <w:b/>
        </w:rPr>
        <w:t xml:space="preserve">说话人1 </w:t>
      </w:r>
      <w:r>
        <w:rPr>
          <w:i/>
        </w:rPr>
        <w:t>01:18</w:t>
      </w:r>
      <w:r>
        <w:t>: 说话人3 11:14 ズアオロチ。</w:t>
      </w:r>
    </w:p>
    <w:p>
      <w:r>
        <w:rPr>
          <w:b/>
        </w:rPr>
        <w:t xml:space="preserve">说话人1 </w:t>
      </w:r>
      <w:r>
        <w:rPr>
          <w:i/>
        </w:rPr>
        <w:t>01:18</w:t>
      </w:r>
      <w:r>
        <w:t>: 说话人1 11:16 なんとか取り戻す。この姿は。なんだ？今日はありがとうな。じゃな。</w:t>
      </w:r>
    </w:p>
    <w:p>
      <w:r>
        <w:rPr>
          <w:b/>
        </w:rPr>
        <w:t xml:space="preserve">说话人1 </w:t>
      </w:r>
      <w:r>
        <w:rPr>
          <w:i/>
        </w:rPr>
        <w:t>01:18</w:t>
      </w:r>
      <w:r>
        <w:t>: 说话人2 12:05 ね、君。はい。探し物を手伝ってくれない？ 说话人1 12:10 え？探し物？ 说话人2 12:11 お願い。</w:t>
      </w:r>
    </w:p>
    <w:p>
      <w:r>
        <w:rPr>
          <w:b/>
        </w:rPr>
        <w:t xml:space="preserve">说话人1 </w:t>
      </w:r>
      <w:r>
        <w:rPr>
          <w:i/>
        </w:rPr>
        <w:t>01:18</w:t>
      </w:r>
      <w:r>
        <w:t>: 说话人1 12:12 どこに行くんだ？奴を探す奴からカテゴリエスを取り戻すライダーの力がないのに。奴と戦うのは無理だ。お前には関係ないかを。</w:t>
      </w:r>
    </w:p>
    <w:p>
      <w:r>
        <w:rPr>
          <w:b/>
        </w:rPr>
        <w:t xml:space="preserve">说话人1 </w:t>
      </w:r>
      <w:r>
        <w:rPr>
          <w:i/>
        </w:rPr>
        <w:t>01:18</w:t>
      </w:r>
      <w:r>
        <w:t>: 说话人2 12:44 はじめ、あなたどうしてここにいるの？どうしてあなたに関わると、化け物たちが現れるの？それも先生がなくなったのに、関係があるの。</w:t>
      </w:r>
    </w:p>
    <w:p>
      <w:r>
        <w:rPr>
          <w:b/>
        </w:rPr>
        <w:t xml:space="preserve">说话人1 </w:t>
      </w:r>
      <w:r>
        <w:rPr>
          <w:i/>
        </w:rPr>
        <w:t>01:18</w:t>
      </w:r>
      <w:r>
        <w:t>: 说话人1 13:05 あいつ誤解されやすいですけど。</w:t>
      </w:r>
    </w:p>
    <w:p>
      <w:r>
        <w:rPr>
          <w:b/>
        </w:rPr>
        <w:t xml:space="preserve">说话人1 </w:t>
      </w:r>
      <w:r>
        <w:rPr>
          <w:i/>
        </w:rPr>
        <w:t>01:18</w:t>
      </w:r>
      <w:r>
        <w:t>: 说话人2 13:07 悪いやつじゃないと思います。私の先生を。栗原慎を殺したのかもしれないの。</w:t>
      </w:r>
    </w:p>
    <w:p>
      <w:r>
        <w:rPr>
          <w:b/>
        </w:rPr>
        <w:t xml:space="preserve">说话人1 </w:t>
      </w:r>
      <w:r>
        <w:rPr>
          <w:i/>
        </w:rPr>
        <w:t>01:18</w:t>
      </w:r>
      <w:r>
        <w:t>: 说话人1 13:14 そんな馬鹿な。</w:t>
      </w:r>
    </w:p>
    <w:p>
      <w:r>
        <w:rPr>
          <w:b/>
        </w:rPr>
        <w:t xml:space="preserve">说话人1 </w:t>
      </w:r>
      <w:r>
        <w:rPr>
          <w:i/>
        </w:rPr>
        <w:t>01:18</w:t>
      </w:r>
      <w:r>
        <w:t>: 说话人2 13:17 あいつは先生が死んだ時近くにいたの。あいつが持ってた。先生が腹だみ、離さず持ってたものなのに。</w:t>
      </w:r>
    </w:p>
    <w:p>
      <w:r>
        <w:rPr>
          <w:b/>
        </w:rPr>
        <w:t xml:space="preserve">说话人1 </w:t>
      </w:r>
      <w:r>
        <w:rPr>
          <w:i/>
        </w:rPr>
        <w:t>01:18</w:t>
      </w:r>
      <w:r>
        <w:t>: 说话人1 13:29 俺はかつてある人間を見た。その男は命が消える。その瞬間に。</w:t>
      </w:r>
    </w:p>
    <w:p>
      <w:r>
        <w:rPr>
          <w:b/>
        </w:rPr>
        <w:t xml:space="preserve">说话人1 </w:t>
      </w:r>
      <w:r>
        <w:rPr>
          <w:i/>
        </w:rPr>
        <w:t>01:18</w:t>
      </w:r>
      <w:r>
        <w:t>: 说话人3 13:36 た。</w:t>
      </w:r>
    </w:p>
    <w:p>
      <w:r>
        <w:rPr>
          <w:b/>
        </w:rPr>
        <w:t xml:space="preserve">说话人1 </w:t>
      </w:r>
      <w:r>
        <w:rPr>
          <w:i/>
        </w:rPr>
        <w:t>01:18</w:t>
      </w:r>
      <w:r>
        <w:t>: 说话人1 13:36 だ家族のことだけは安心自分を助けてくれなど1言も言わなかった。そうか。だからあいつはまりちゃん達のところに。</w:t>
      </w:r>
    </w:p>
    <w:p>
      <w:r>
        <w:rPr>
          <w:b/>
        </w:rPr>
        <w:t xml:space="preserve">说话人1 </w:t>
      </w:r>
      <w:r>
        <w:rPr>
          <w:i/>
        </w:rPr>
        <w:t>01:18</w:t>
      </w:r>
      <w:r>
        <w:t>: 说话人2 13:46 分かったでしょう？ちょっと写真返してよ。</w:t>
      </w:r>
    </w:p>
    <w:p>
      <w:r>
        <w:rPr>
          <w:b/>
        </w:rPr>
        <w:t xml:space="preserve">说话人1 </w:t>
      </w:r>
      <w:r>
        <w:rPr>
          <w:i/>
        </w:rPr>
        <w:t>01:18</w:t>
      </w:r>
      <w:r>
        <w:t>: 说话人1 13:54 あいつははるかさんやあまりちゃんを命がけで守っている。それだけは信じてやってください。カードってどんなカードですか？ 说话人2 14:17 そうね。大きさはこのぐらいで絵が書いてあるわ。色々な生き物の不思議な絵。</w:t>
      </w:r>
    </w:p>
    <w:p>
      <w:r>
        <w:rPr>
          <w:b/>
        </w:rPr>
        <w:t xml:space="preserve">说话人1 </w:t>
      </w:r>
      <w:r>
        <w:rPr>
          <w:i/>
        </w:rPr>
        <w:t>01:18</w:t>
      </w:r>
      <w:r>
        <w:t>: 说话人1 14:25 あなたは、え？それって？例えばこんな。</w:t>
      </w:r>
    </w:p>
    <w:p>
      <w:r>
        <w:rPr>
          <w:b/>
        </w:rPr>
        <w:t xml:space="preserve">说话人1 </w:t>
      </w:r>
      <w:r>
        <w:rPr>
          <w:i/>
        </w:rPr>
        <w:t>01:18</w:t>
      </w:r>
      <w:r>
        <w:t>: 说话人3 14:34 そうよ。</w:t>
      </w:r>
    </w:p>
    <w:p>
      <w:r>
        <w:rPr>
          <w:b/>
        </w:rPr>
        <w:t xml:space="preserve">说话人1 </w:t>
      </w:r>
      <w:r>
        <w:rPr>
          <w:i/>
        </w:rPr>
        <w:t>01:18</w:t>
      </w:r>
      <w:r>
        <w:t>: 说话人2 14:35 それが欲しいの。ショックにカテゴリー。</w:t>
      </w:r>
    </w:p>
    <w:p>
      <w:r>
        <w:rPr>
          <w:b/>
        </w:rPr>
        <w:t xml:space="preserve">说话人1 </w:t>
      </w:r>
      <w:r>
        <w:rPr>
          <w:i/>
        </w:rPr>
        <w:t>01:18</w:t>
      </w:r>
      <w:r>
        <w:t>: 说话人3 14:39 テンガ変身、 说话人1 14:44 上級安全とか俺が封印してやる。お前のカテゴリーエースは俺が取り戻す。あの女の話を聞いたのか？あの女が言うように俺が人殺しだったら、お前は誰も殺していないなぜわかる？信じたいから信じる。それだけだよ。俺のエースを取り返して、お前に何の得がある？知ってほしいのさあ。人間がなぜ他人を助けようとするのか？必ず封印を取る。</w:t>
      </w:r>
    </w:p>
    <w:p>
      <w:r>
        <w:rPr>
          <w:b/>
        </w:rPr>
        <w:t xml:space="preserve">说话人1 </w:t>
      </w:r>
      <w:r>
        <w:rPr>
          <w:i/>
        </w:rPr>
        <w:t>01:18</w:t>
      </w:r>
      <w:r>
        <w:t>: 说话人3 16:11 そしてお前の借りたのさ。アンデッドの力。</w:t>
      </w:r>
    </w:p>
    <w:p>
      <w:r>
        <w:rPr>
          <w:b/>
        </w:rPr>
        <w:t xml:space="preserve">说话人1 </w:t>
      </w:r>
      <w:r>
        <w:rPr>
          <w:i/>
        </w:rPr>
        <w:t>01:18</w:t>
      </w:r>
      <w:r>
        <w:t>: 说话人2 17:05 君の力で奴らが封印したアンデッドを全て解放するの。</w:t>
      </w:r>
    </w:p>
    <w:p>
      <w:r>
        <w:rPr>
          <w:b/>
        </w:rPr>
        <w:t xml:space="preserve">说话人1 </w:t>
      </w:r>
      <w:r>
        <w:rPr>
          <w:i/>
        </w:rPr>
        <w:t>01:18</w:t>
      </w:r>
      <w:r>
        <w:t>: 说话人3 17:08 そんなこと。</w:t>
      </w:r>
    </w:p>
    <w:p>
      <w:r>
        <w:rPr>
          <w:b/>
        </w:rPr>
        <w:t xml:space="preserve">说话人1 </w:t>
      </w:r>
      <w:r>
        <w:rPr>
          <w:i/>
        </w:rPr>
        <w:t>01:18</w:t>
      </w:r>
      <w:r>
        <w:t>: 说话人2 17:10 あなたの強くなれるよ。</w:t>
      </w:r>
    </w:p>
    <w:p>
      <w:r>
        <w:rPr>
          <w:b/>
        </w:rPr>
        <w:t xml:space="preserve">说话人1 </w:t>
      </w:r>
      <w:r>
        <w:rPr>
          <w:i/>
        </w:rPr>
        <w:t>01:18</w:t>
      </w:r>
      <w:r>
        <w:t>: 说话人1 17:13 もっと多くの。</w:t>
      </w:r>
    </w:p>
    <w:p>
      <w:r>
        <w:rPr>
          <w:b/>
        </w:rPr>
        <w:t xml:space="preserve">说话人1 </w:t>
      </w:r>
      <w:r>
        <w:rPr>
          <w:i/>
        </w:rPr>
        <w:t>01:18</w:t>
      </w:r>
      <w:r>
        <w:t>: 说话人3 17:14 安定で力を得れば、なら。</w:t>
      </w:r>
    </w:p>
    <w:p>
      <w:r>
        <w:rPr>
          <w:b/>
        </w:rPr>
        <w:t xml:space="preserve">说话人1 </w:t>
      </w:r>
      <w:r>
        <w:rPr>
          <w:i/>
        </w:rPr>
        <w:t>01:18</w:t>
      </w:r>
      <w:r>
        <w:t>: 说话人1 17:44 気持ちいい。</w:t>
      </w:r>
    </w:p>
    <w:p>
      <w:r>
        <w:rPr>
          <w:b/>
        </w:rPr>
        <w:t xml:space="preserve">说话人1 </w:t>
      </w:r>
      <w:r>
        <w:rPr>
          <w:i/>
        </w:rPr>
        <w:t>01:18</w:t>
      </w:r>
      <w:r>
        <w:t>: 说话人3 17:45 私を。</w:t>
      </w:r>
    </w:p>
    <w:p>
      <w:r>
        <w:rPr>
          <w:b/>
        </w:rPr>
        <w:t xml:space="preserve">说话人1 </w:t>
      </w:r>
      <w:r>
        <w:rPr>
          <w:i/>
        </w:rPr>
        <w:t>01:18</w:t>
      </w:r>
      <w:r>
        <w:t>: 说话人2 17:53 かばったの。</w:t>
      </w:r>
    </w:p>
    <w:p>
      <w:r>
        <w:rPr>
          <w:b/>
        </w:rPr>
        <w:t xml:space="preserve">说话人1 </w:t>
      </w:r>
      <w:r>
        <w:rPr>
          <w:i/>
        </w:rPr>
        <w:t>01:18</w:t>
      </w:r>
      <w:r>
        <w:t>: 说话人1 18:56 テメッシュカテゴリシックスブリザードに封印してカテゴリースリ。</w:t>
      </w:r>
    </w:p>
    <w:p>
      <w:r>
        <w:rPr>
          <w:b/>
        </w:rPr>
        <w:t xml:space="preserve">说话人1 </w:t>
      </w:r>
      <w:r>
        <w:rPr>
          <w:i/>
        </w:rPr>
        <w:t>01:18</w:t>
      </w:r>
      <w:r>
        <w:t>: 说话人3 19:00 ー待ってカードは慎重に選ぶんだよ。</w:t>
      </w:r>
    </w:p>
    <w:p>
      <w:r>
        <w:rPr>
          <w:b/>
        </w:rPr>
        <w:t xml:space="preserve">说话人1 </w:t>
      </w:r>
      <w:r>
        <w:rPr>
          <w:i/>
        </w:rPr>
        <w:t>01:18</w:t>
      </w:r>
      <w:r>
        <w:t>: 说话人1 19:09 女子アンデッドだったのに。木村さんが余計なこと言うから、今のカードじゃ無理だ。何を焦ってる？戦いはカード集めじゃないんだ。でも、強くなるには強いアンデッドの力だって必要じゃないですか？ 说话人3 20:03 彼氏失敗だな。</w:t>
      </w:r>
    </w:p>
    <w:p>
      <w:r>
        <w:rPr>
          <w:b/>
        </w:rPr>
        <w:t xml:space="preserve">说话人1 </w:t>
      </w:r>
      <w:r>
        <w:rPr>
          <w:i/>
        </w:rPr>
        <w:t>01:18</w:t>
      </w:r>
      <w:r>
        <w:t>: 说话人1 20:29 違うと分かってるな。カリスの姿を見たら油断してしまった。お前とパリサが1万年前に約束とはならない。もちろん戦うことですよ。お互いに他のアンデッドを倒して最後に銃を消しよう。最高の敵として最後に戦う約束だと。あなた達同じでしょう？どういう意味だ？人間とアンデッド。今は手を取り合ってて、いつかは戦う。運命。あなた達も内心。それを望んでいるんです。カードは何だ？ 说话人3 23:11 油断するな。</w:t>
      </w:r>
    </w:p>
    <w:p>
      <w:r>
        <w:rPr>
          <w:b/>
        </w:rPr>
        <w:t xml:space="preserve">说话人1 </w:t>
      </w:r>
      <w:r>
        <w:rPr>
          <w:i/>
        </w:rPr>
        <w:t>01:18</w:t>
      </w:r>
      <w:r>
        <w:t>: 说话人1 23:12 アンデッドはもう一匹いる。アンデッドの存在を知ってるのか？アンデッドが人間を殺し、その死体を自分の仲間にして操っていたのだと。</w:t>
      </w:r>
    </w:p>
    <w:p>
      <w:r>
        <w:rPr>
          <w:b/>
        </w:rPr>
        <w:t xml:space="preserve">说话人1 </w:t>
      </w:r>
      <w:r>
        <w:rPr>
          <w:i/>
        </w:rPr>
        <w:t>01:18</w:t>
      </w:r>
      <w:r>
        <w:t>: 说话人3 23:21 アンデッド。あんた。。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