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ep16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なんで？ 说话人2 00:38 な。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说话人3 00:45 んでこっちはマヨビコンピコンって大丈夫か？いつも親。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说话人2 01:05 切。ホームページわかるの。どうしたんですかちで 说话人3 02:21 ワクチャ。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说话人2 02:27 すごい。ワンタチーム。うん。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说话人4 03:15 123、四、五六、七。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说话人5 03:23 八。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说话人2 03:23 今こんにちは、マニュアルに。だね。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说话人4 04:34 今ぶれとも社長。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说话人3 04:37 はいさかに丸のコントロール作りそう。でも、登り手とカードを使えばもう1人イライラができるんでしょう。すごいじゃないですか？それは立花さん義理にもなるし、代わりになんて言うなよ、簡単に。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说话人2 05:00 ごめん。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说话人4 05:03 気持ちは分かるけど。今は1000葉に1人にしてあげよう。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说话人3 05:12 で、あの、僕、これちょっとつけてみていいですか？ 说话人4 05:22 何言ってんの？ 说话人3 05:24 お前なあ。だって、僕だってやってみたいじゃん。嬉しいってやめた方がいい。よく調べてみたが、そのベルトは何かが違う。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说话人4 05:40 違うって。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说话人3 05:41 ギャレンブレードのベルトとも違っていて、伊坂のマインド、コントロール以上の雲のあんでと邪悪ないし、私に働いて俺を突き出したとしか思えない場所がある。雲のなんて言っても辛くないし。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说话人5 06:26 ごゆっくりどうぞ。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说话人4 06:26 こちらはうち。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说话人2 06:29 の小説。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说话人4 06:32 も変わってる。あ、ちょっと。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说话人5 06:46 そんな可愛い顔して。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说话人3 06:52 いや、ちょっと外の動きそうかなって。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说话人4 06:55 でしょう。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说话人5 06:56 と思って作ってきたんだ。私の特製おにぎり。あ。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说话人3 07:02 休憩とって。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说话人4 07:04 はじめさん付き合ってあげて、うちのませちゃん。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说话人2 07:08 に。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说话人4 07:09 初デー。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说话人2 07:11 トどう置いて。うん？美味しい。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说话人5 07:21 よかった。で食べながらでいいから、聞いてね。私とお母さんね、はじめさんに少しくらい秘密があっても、それ気にしないことにする。だって関係ないじゃない？そんなこと。私、大事なのは私たちが嫁さんのこと好きかどうかってこと。そうでしょう？ 说话人3 07:49 ありがとう。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说话人5 08:00 いっぱい食べて、まだあるから。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说话人3 08:13 俺は確かにどう思うんだ？近川さん、本当に頑張ろう。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说话人1 08:38 私はあなたが好きです。うん、 说话人2 08:59 何日 说话人3 09:09 どうしたんです？社長、それじゃない？医者から作ったベル。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说话人4 09:27 トカード。なん。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说话人5 09:35 で。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说话人3 09:36 すって。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说话人1 09:51 主役。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说话人2 09:52 私は日本人です。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大丈夫。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说话人3 10:50 ウルトラマ。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说话人1 10:50 ン。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说话人3 11:04 マルチガブリッジ。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说话人4 11:20 私たちは徹底不明のベルトオレ。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说话人2 11:22 ンジに。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说话人4 11:26 まあ、話は非常にすみません。私とダメなんです。本当に私たち。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说话人3 11:33 と一緒に。そこからアンデッドとして全てクビにできる人。そして、まなみのライダーへ来週の高校を見つけてしまった資源とか。人類基盤誌の仕事もあるように、ボードストーンの方法に使ってました。そこに行ってもう一度お教えください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说话人2 12:06 決して、日本語を勉強していますか？ 说话人4 12:21 卒業祝いにも就職おめでとう。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说话人3 12:31 開けた方がいいと思ううん開けてみてあげてみて。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说话人4 12:35 ないかな？世の中に1番嫌いなものっていうのは。私は戦争一緒終。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说话人2 12:54 わり。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说话人4 12:56 終わり。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说话人3 12:57 小学生小学生時。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说话人4 13:01 代だから。いいのよ。純粋なのよ。私に支援すべきさっ。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说话人3 13:14 て。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说话人4 13:16 心配したくないな。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说话人2 13:51 で、まあ、そういうことです。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说话人4 13:54 大丈夫ってと思うよ。記憶すっぽり抜け落ちてて、気づいた時には知らない。男の人たちと道に倒れてたなんて 说话人2 14:05 信じてくれない？分からん。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说话人3 14:09 俺のこの前が。嘘ついてる。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说话人4 14:20 見える、見える。人待たせておいて、そんなことつくなって。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说话人5 15:04 ござ。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说话人2 15:05 います。今でも。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说话人3 15:48 ただいま、またそんな強がり言っちゃって、ママ、さてはまた喧嘩してね。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说话人2 16:25 なんなら笑。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说话人3 16:38 顔だな。わかってるよ。でも、うまくできるかどう。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说话人4 17:08 か。彼からいろんな序文もこっちへもらいたいんだから。ね。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说话人3 17:17 ほら、笑顔、笑顔、マイル。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说话人4 17:19 スマイル。フォロー。いらっしゃい。説明書をしてるとこだろう。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说话人2 17:32 みんな。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说话人3 17:33 が詳しいと。うん。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说话人5 17:39 なんか偉そう。聞いて始めた。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说话人4 17:45 茨城、すごい悪であるの。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说话人5 17:48 実際くらいまで1人で夜中に行けなかったって。え？そうですよ、お母さん。まあね。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说话人4 17:59 私たち話がある人と言ってられ。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说话人2 18:14 ないかな。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说话人1 18:23 うん、 说话人2 18:33 どこに行った？ 说话人4 18:50 ファン。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说话人2 18:54 レ。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说话人3 18:55 ティー。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说话人5 18:56 あいつ1人で街中。31ア。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说话人3 19:00 ンドのこれから進んじゃいました。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说话人2 19:20 あ、や。痛い。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说话人4 21:20 人間から？ 说话人2 22:06 うん、 说话人3 22:55 俺には君が分からない。ひょっとしたらと思った。君と一緒に戦えるかと。でも、友達たち 说话人1 23:42 その場。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说话人3 23:45 に伸。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说话人1 23:47 び夢。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说话人2 23:49 が。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说话人3 24:23 大月。あ、それはです。知らないが、どうしても会。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说话人2 24:29 えたらいいの？ 说话人3 24:44 そうですね。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说话人2 25:13 で、日本にやってもらいたい現実に、役の中に日曜日が俺になってみたいなところに。宿題。これは？。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