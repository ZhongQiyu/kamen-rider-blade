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ep14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アンデッドの反応が消えた。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说话人2 00:39 立花さんもカテゴリですもん。アンデッドはどこにもいない。カテゴリーエースは見失いましたが、まあいい。立花のおかげで、邪魔なやつが1人片付いた。え？どういうことなんだ？気がついたか？随分やられたもんだな。なぜ俺を助けて大変だったんだぞ？ここまで連れてくるの？薬屋だって、20キロも先だったし。なぜだと聞いてるんだの？前で人が倒れてるの見捨てるわけにはいかないだろう。俺が頼んだわけじゃない。なんだよ、その態度。分かったよ。今度倒れてるの。見つけたらほっとくよ。そうしてくれ。無理すんなよ。そんな体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说话人3 04:31 連絡が取れない。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说话人2 04:40 どうしよう？ 说话人4 04:41 何かあったのかな？ 说话人3 04:42 行くわよ。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说话人2 04:43 行くってどこへ？ 说话人3 04:45 決まってるでしょう？剣崎君を探しに。さっきアンデートサーシャが反応したところへ 说话人2 04:51 あ、 说话人5 05:02 俺を。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说话人2 05:24 おい、どうした？いや、別に。じゃ、食べろよ。こう見えて俺よりなんだ。1人暮らしが長かったからな。あれか。人間の料理を食べないとか、俺、普通の薬使っちゃったけど、大丈夫なのか？人間の薬であの緑の中なんだ。食べられるん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说话人3 06:03 だなのよね。この辺にいるはずなんだけど。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说话人4 06:23 あ、ね。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说话人5 06:32 あれ。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说话人2 06:32 そこ何しに来たんだよ？ 说话人1 06:43 そっちこそどうしたのよ？いきなり連絡が取れなくなって心配したじゃない？ 说话人4 06:49 でもさあ、君ここで何してたの？さあ、いろいろ。なんか変だな。誰かいるの？ちょっと待って。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说话人5 06:58 やめろ、やめろ。やめろ。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说话人3 06:59 閉め。どういうことだ？ 说话人5 07:13 これ。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说话人3 07:14 ね、どういうこと？いや。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说话人2 07:16 その、これには色々事情があって。じゃあ、寝てろよ。俺帰るから。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说话人3 07:24 剣崎君、ちょっと。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说话人2 07:25 待ってよ、剣崎くん。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说话人4 07:27 あいつは人間じゃない。アンデッドなんだぞ。敵なんだぞ。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说话人2 07:33 分かってるよ。でも、あいつは何度も青森ちゃんのことを助けてくれたんだし。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说话人4 07:37 何が嫌だよ。あいつがいたから、次から次へと。姉さん、あまりちゃんの前で変なことが起きたのかもしれないんだ。よせよ。聞こえるだろう。僕はやめない。いいか、2度と姉さん、あまりちゃんに近づくなよ。いいな。場所は北北西25キロ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说话人2 08:03 俺が先に封印すれば、橘さんだって戻ってきてくれるかもしれない。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说话人5 08:14 あーアンデッドに襲。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说话人4 08:16 われた人間を助けなくちゃなら。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说话人3 08:19 と思ってたの。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说话人2 09:13 俺のことは。忘れてくれ。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说话人3 09:18 待って聞いたでしょう？あの推薦植物のこと。しりとけすなうも。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说话人2 09:25 ん 说话人3 09:28 だから、もうやめて。あんなもの頼るのは。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说话人2 09:31 悪いが、俺今充実してる。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说话人5 09:37 充実。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说话人2 09:39 あの水見つかり戦うと何もかも忘れられるんだ。いや。もっと言えば嬉しくなって帰る。この全身を貫く喜びが力になって、俺の体に漲るんだ。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说话人3 09:57 それが何なの？目を覚まして、立花君。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说话人2 10:00 前に花火のように行きたいって言ったようだ。俺は花火のように大空に大輪の花を咲かせて。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说话人5 10:09 違うわ。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说话人3 10:15 そんな言い方じゃなくていい。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说话人5 10:18 私は道端の花みた。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说话人3 10:24 いにそんな風に生きてきたいの。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说话人5 10:28 あなたとは聞き。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说话人2 10:29 方が違ってしまったんだ。君とはもう信じられない。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说话人5 11:32 立花の邪魔をするな。何？ 说话人1 11:34 愛。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说话人5 11:35 人消えた。悩んだな。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说话人3 12:18 身を滅ぼすことになるわ。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说话人2 12:19 よかった。もう大丈夫なのか？あ、しぶといんだの。人間の薬が効いたなあ。教えてくれ。カテゴリエンスは雲の子供を吐き出し続けている。それは本当の意味での摘行者を見つけ出してないってことなのか？子供を吐き出すのはカテゴリーエースの修正に過ぎないライダーを作ろうとしてる。さかがそれを用意して適合者を探してるんだ。自然の奴の手に落ちて。それともまだどこかでそんな運命を知らせるのか？だろうな。これからどこへ行くんだ？分からない。俺は俺の戦いを続けるな。よかったら、俺は1人で戦いを作っても、何さ、君のおかげで助かった。ありがとう。はい。剣崎君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说话人3 15:03 カテゴリーエスが現れたわ。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说话人5 15:04 1人で分かった。どうしろう？ 说话人3 15:42 立花君、どこに行ったの？ 说话人2 15:47 警告したはず。これ以上立花の邪魔をすると容赦しないと。立花。よくやった。そのカード渡してもらおう。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说话人1 17:46 これで。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说话人2 17:48 新しいライダーを作るのか？ 说话人3 17:51 うん。そして。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说话人2 17:56 何を言ってるの？だせえ。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说话人3 18:01 道端の花みたいにひっそりとりそんなふう。生きていきたいの。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说话人5 18:09 あなたが。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说话人2 18:10 あんたの命令にそこまですらぎはないグールだ。今までの俺とは違う。そうか。もうそろそろあの植物の効力の切れる時間だ。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说话人3 18:43 何？ 说话人2 18:44 それまでに俺を倒すことができるかな？ 说话人4 19:34 姉さん、 说话人2 20:03 タイムリストだ。所詮、お前など俺の敵ではない。力を入れなければ、いつでも私の元へ来い。待ってるぞ。立花さん、どうしたんです？とりあえずどこへ？あいつの手に。そうなんです。何怒るんだ？ 说话人1 21:32 はい。白井くんから連絡があったの。お父さんとあま姉ちゃんがいなくなったって。あ。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说话人3 21:59 まね。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说话人5 22:00 あまね。その人達に手を出すな。手を出すな。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说话人2 23:00 最後。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说话人5 23:06 最後どう。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说话人4 23:08 し。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说话人5 23:09 たんだよ？最後、しっかりしろ。最後沙悟子。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说话人3 23:18 1000代子。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说话人2 23:26 何言ってんだ？聞くわ。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说话人3 23:28 今しょう。私はもうだめ。自分で分かるの。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说话人2 23:36 何言ってんだよ。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说话人3 23:40 そういえば、パズルのピース見つけたよ。こんなの冗談ばっか。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说话人5 23:49 り喋るな。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说话人3 23:59 ごめんね、1000葉君。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说话人2 24:02 最後。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说话人5 24:13 死ねなよ、咲く。沙耶子。</w:t>
      </w:r>
    </w:p>
    <w:p>
      <w:r>
        <w:rPr>
          <w:b/>
        </w:rPr>
        <w:t xml:space="preserve">说话人1 </w:t>
      </w:r>
      <w:r>
        <w:rPr>
          <w:i/>
        </w:rPr>
        <w:t>00:37</w:t>
      </w:r>
      <w:r>
        <w:t>: 说话人1 25:13 ムーンライバーブイ。最高だ。カテゴリーエースの力は死んでもいいって思ってるのかもしれない。自分はどうなってもいいって気持ちがけていさか？ 说话人2 25:27 貴様だけは俺の手で倒す。。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