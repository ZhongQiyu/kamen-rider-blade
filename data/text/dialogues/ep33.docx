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ep33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こいつは生類を滅ぼしたりはしな。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说话人2 00:07 い別の解決法があるはずです。そんなものはない。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说话人1 00:12 どけもしないなら、 说话人2 00:14 その時は俺。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说话人1 00:15 が封印します。立花さん。評価は人類を、世界を滅ぼす。追っておけない。あいつはそんなことをしません。原石、お前は愛川はじめに取り込まれかけているんだ。目を覚ませ。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说话人2 01:45 白いだ。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说话人3 01:54 俺の攻撃を。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说话人1 01:56 それがキャップをさらに剣。輝く勇気。勘違いに閉じ込めた奇跡は自分だけ教えて、自分だけ恐れるさえ乗り込んだ。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说话人4 02:41 西口で。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说话人1 02:44 走る。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说话人2 02:47 ただの逆運じゃない。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说话人3 03:51 これが剣崎の潜在能力なら。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说话人2 03:59 私はブレイドに。負けない。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说话人1 04:04 大丈夫ですか？ 说话人2 04:06 立花さん、信じてください。初めはジョーカ。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说话人3 04:19 ー全てを滅ぼす始め。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说话人1 04:34 どうした？おい、しっかりしろ。始め。はじめ。どうした？しっかりしろ。はじめ。はじめ、 说话人3 04:57 橘君、全て見せてもらったよ。広瀬さん。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说话人5 05:01 立花さんが言ったことは本当なの？ 说话人2 05:04 ジョーカー側。この戦いに勝ち残れば、人類は世界を滅びる。1000原さんはそう言っていた。それが本当なら、橘さんが初めを襲うのも無理ないけど、でも、あいつはジョーカーである自分を忌まわしく感じている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说话人5 05:31 え。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说话人2 05:31 俺はジョーカーに戻ることが忌まわしく感じるようになってしまった。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说话人3 05:40 そして。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说话人2 05:41 人間を、あいつは浄化に戻りたくない。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说话人3 05:50 だから人類を滅ぼすこともない。どう信じてる？ 说话人4 05:55 欲しいものないアイスクリームスイカ。何でも買ってきてあげる。誰だ？ 说话人5 06:40 大丈夫？何かあったの？ 说话人4 06:43 ううんなんでもない。お店終わったから。お母さん駄目。はじめさん、私が看病する。苦しそうなはじめさん、初めて絶対直してあげる。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说话人2 07:04 暴れないでくれ。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说话人1 07:29 あー後。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说话人2 07:32 寝るよ。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说话人5 07:35 待って、剣崎君。何？もう一つのことはどうなったの？ 说话人2 07:45 もう一つのこと。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说话人5 07:47 相川一のハートの二のカードのこと。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说话人2 07:49 そうか？初めがジョーカーでハートの二のカードを使って、人間の姿になっているとしたら、 说话人5 07:57 あのカードには人間が封印されていたの。教えて。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说话人2 08:00 剣崎君されている1万年前の。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说话人3 08:09 バトルファイターを消費者だ。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说话人2 08:10 封印されているのはキューマーネットらしい。やっぱりいたんだ。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说话人5 08:17 あのカードに1万年生き続けた案外と。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说话人2 08:21 かでも、あいつは。人間を1人も傷つけてはいない。それだけは確かだ。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说话人3 08:27 懐かしいかな。ボードの研究所と似てるだろう。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说话人2 08:59 なぜ眷属の写真がい。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说话人3 09:02 ずれ説明しよう。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说话人1 09:05 広瀬さん、あなたもジョー。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说话人2 09:06 カーを追っていたんですか？ 说话人3 09:08 テッドに輸送を解くために、ジョーカーは危険な存在だ。だが、愛川一と呼ばれてるジョーカーのことは急がなくてもいいかもしれない。どういうことですか？彼は今、ジョーカーとしての凶暴性を表していない。それよりも危険なのは剣崎君だ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说话人2 09:32 剣崎はお前ではない。あなたが。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说话人3 09:52 このアンテと私が作った作ったアンデッド。正確にはアンデッドではない。アンデッドの細胞と人間のデータから作った実験体だ。腎臓アンデッドの不死の秘密を私は手に入れつつある。この研究を進めれば、いつか人間は永遠の命を手にすることができるんだ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说话人2 10:23 こいつが剣崎襲ったのは。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说话人3 10:35 なぜ剣崎を？天崎君を保護するためだ。橘く剣崎君は今危険な状態にある。彼が変身を続ければ、彼は人類は金崎。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说话人2 10:49 に何が起こるというんですか？ 说话人3 10:53 全てを話そう。そしてこの改造実験体、トライアルディと協力して、剣崎君を救ってくれ。剣崎を救う。そうだ。力ずくでも彼を保護し、ライダーシステムから切り離すのだ。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说话人2 11:11 ジョーカーとブレード。さて。どうやってめちゃくちゃにしてやろうかな。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说话人1 11:34 毎日毎日大変だね。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说话人5 11:39 いなくなった彼氏待ってんだって。そこスルー大和撫子じゃん。そういう。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说话人1 11:46 本当にさ、俺たちが休むわよ。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说话人2 11:57 面白いじゃん。じゃあ、一緒に勉強しようか。まず、体育館の。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说话人1 12:23 いいんだぞ。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说话人2 12:34 まだ勉強終わってないって、一アンデッドも病気になんのかほっておけ、医者は呼べないし、何が効くか分からないけどさあ。薬買ってきたよ。これ、腹痛。これが頭痛で。これは風邪薬。どれかは効くかもしれないだろう。俺は病気じゃない。じゃあ、どうすればいいんだ？ 说话人3 12:58 そんなに苦しんで、俺に触るな。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说话人4 13:03 あの人。うまそうだったから。今頃ボコボコにされちゃってるかも。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说话人2 13:48 様子見に行ってくれるから。君は先にお店に行ってて。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说话人4 13:52 警察呼ばなくていいですか？大丈夫。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说话人2 13:56 心配しないで。ほら、次行こう。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说话人1 14:11 返し。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说话人2 14:12 てくる。どうしたの？最高だよ。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说话人1 14:15 僕やってやって。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说话人2 14:18 僕を殴れよ。さあ、殴れよ。僕は何もしてないじゃないか。耳が来ちゃったのか？何をしてんだ？僕を殴り倒したら、返してあげるって言ったら、みんな勝手に倒れちゃうんだ。面白いだろう。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说话人1 14:42 やめろ。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说话人2 14:46 みんな逃げろ。あー逃げちゃった。その後、城下の様子はどう？何か知ってんのか？初めの隊長のことを。その様子じゃ相当悪そうだね。お前が何かしたのか？違う違う。あいつはジョーカーに戻りそうになる。自分と必死に戦ってんのさ。今まではこのアンデッド達の力でジョーカーの本性を封じてきた。でも、今あいつはこれを失って、今にもジョーカーに戻ってしまいそうになってんのさ。馬鹿なやつだよね。ジョーカーに戻れば楽なの。そのカードを取り戻せば、初めは元に戻るわけか？おいよ。僕は君らと戦う気はないんだってば。アンデッドはジーヌにとって危険な存在だ。ちょっと待ってよ。僕はさっき通りがかりの女の子を助けたばっかりだよ。黙れ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说话人1 16:16 お前にとって首で遊びだろう。栄進。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说话人2 16:23 無理無理。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说话人1 16:34 僕は封印されないよ。寝ようよ。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说话人2 16:43 君は僕が本当にあんだよ。違うだろう。ジョーカーを助けるために、僕が持ってるカードが必要なだけなんだ。人類の敵であるジョーカーを救うために、僕を倒そうなんて正義の味方としちゃ不純だな。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说话人1 17:05 マブゾーブ、クイーンジョンジャー。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说话人2 17:36 部下を助けたって人類は迷惑するだけさあ。うるさい。君も自分が間違ってるかもしれないと思って。だから弱いんだ。あーやられポーズ取れ損なっちゃった。ケンジャクの反応が消えた。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说话人5 18:16 さっきの反応は確かにカテゴリーキングだと思。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说话人1 18:19 います。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说话人2 18:20 まさか現在逆に。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说话人5 18:22 立花さんは頼りにならないし。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说话人2 18:28 僕たちだけでも行こう。ジョーカーを助けたって人類は迷惑するだけさあ。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说话人3 19:03 君も自分が間違っているかもしれないと思っている。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说话人2 19:06 だから弱いんだ。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说话人3 19:08 あいつの言う通りなのか？ 说话人2 19:12 初めを救おうとするのは間違っていることだから。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说话人1 19:16 だから勝てないのか？ 说话人2 19:20 だが、あいつからカードを奪い返さなければ。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说话人1 19:24 始めが。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说话人2 19:52 お前は許されぬ。逃がしたが、これならどうだ？ 说话人1 21:06 できないのか？ 说话人2 21:07 なんで俺を狙うんだ？大丈夫。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说话人1 21:36 1体でも離れるんだ。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说话人5 21:37 敵が近くにいるんだよ。アンデッドの反応はないわ。いるんで、出来よ。早く起きるのって。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说话人2 22:03 何気にしてるの？敵がいるんだ。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说话人3 22:06 どこかに。だから。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说话人5 22:09 反応はないってば。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说话人2 22:10 お体じゃどっちにしてもよ。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说话人5 22:13 しです。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说话人2 22:55 あの封印できないアンデッドが。奴の名はトライアルティー、仮面ライダーブイ。お前はもう戦ってはならない。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说话人1 23:13 このせいで周りの人々か名刺。そんなに。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说话人2 23:15 ジョーカーを助けたいのか？俺は仮面ライダーだ。</w:t>
      </w:r>
    </w:p>
    <w:p>
      <w:r>
        <w:rPr>
          <w:b/>
        </w:rPr>
        <w:t xml:space="preserve">说话人1 </w:t>
      </w:r>
      <w:r>
        <w:rPr>
          <w:i/>
        </w:rPr>
        <w:t>00:05</w:t>
      </w:r>
      <w:r>
        <w:t>: 说话人1 23:19 彼の13体のアンデッドと同時に融合して、レボリューションキー。。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