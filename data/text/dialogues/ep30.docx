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ep30</w:t>
      </w:r>
    </w:p>
    <w:p>
      <w:r>
        <w:rPr>
          <w:b/>
        </w:rPr>
        <w:t xml:space="preserve">说话人1 </w:t>
      </w:r>
      <w:r>
        <w:rPr>
          <w:i/>
        </w:rPr>
        <w:t>00:10</w:t>
      </w:r>
      <w:r>
        <w:t>: 思い出せない。言えば見るほどそっくりだな。</w:t>
      </w:r>
    </w:p>
    <w:p>
      <w:r>
        <w:rPr>
          <w:b/>
        </w:rPr>
        <w:t xml:space="preserve">说话人1 </w:t>
      </w:r>
      <w:r>
        <w:rPr>
          <w:i/>
        </w:rPr>
        <w:t>00:10</w:t>
      </w:r>
      <w:r>
        <w:t>: 说话人2 00:17 お前は。</w:t>
      </w:r>
    </w:p>
    <w:p>
      <w:r>
        <w:rPr>
          <w:b/>
        </w:rPr>
        <w:t xml:space="preserve">说话人1 </w:t>
      </w:r>
      <w:r>
        <w:rPr>
          <w:i/>
        </w:rPr>
        <w:t>00:10</w:t>
      </w:r>
      <w:r>
        <w:t>: 说话人1 00:17 俺になる。</w:t>
      </w:r>
    </w:p>
    <w:p>
      <w:r>
        <w:rPr>
          <w:b/>
        </w:rPr>
        <w:t xml:space="preserve">说话人1 </w:t>
      </w:r>
      <w:r>
        <w:rPr>
          <w:i/>
        </w:rPr>
        <w:t>00:10</w:t>
      </w:r>
      <w:r>
        <w:t>: 说话人2 00:19 俺は。</w:t>
      </w:r>
    </w:p>
    <w:p>
      <w:r>
        <w:rPr>
          <w:b/>
        </w:rPr>
        <w:t xml:space="preserve">说话人1 </w:t>
      </w:r>
      <w:r>
        <w:rPr>
          <w:i/>
        </w:rPr>
        <w:t>00:10</w:t>
      </w:r>
      <w:r>
        <w:t>: 说话人1 00:19 お前になる。今からお前は見てみようだ。俺は邪魔すんなよ。お前は変身して戦うんだろう。始め！ 说话人2 00:48 大丈夫ではない。</w:t>
      </w:r>
    </w:p>
    <w:p>
      <w:r>
        <w:rPr>
          <w:b/>
        </w:rPr>
        <w:t xml:space="preserve">说话人1 </w:t>
      </w:r>
      <w:r>
        <w:rPr>
          <w:i/>
        </w:rPr>
        <w:t>00:10</w:t>
      </w:r>
      <w:r>
        <w:t>: 说话人1 00:54 初めなんだ、あいつは。いや、おもなかったな。虫の銀行が 说话人2 03:03 あのこと言ってんのよ。結婚式の途中で抜け出した。</w:t>
      </w:r>
    </w:p>
    <w:p>
      <w:r>
        <w:rPr>
          <w:b/>
        </w:rPr>
        <w:t xml:space="preserve">说话人1 </w:t>
      </w:r>
      <w:r>
        <w:rPr>
          <w:i/>
        </w:rPr>
        <w:t>00:10</w:t>
      </w:r>
      <w:r>
        <w:t>: 说话人1 03:06 りしてよ。おめえまとめよっつうのが嫌んだったんじゃあるめえ。な。なんや？その格好は？まさかお前。</w:t>
      </w:r>
    </w:p>
    <w:p>
      <w:r>
        <w:rPr>
          <w:b/>
        </w:rPr>
        <w:t xml:space="preserve">说话人1 </w:t>
      </w:r>
      <w:r>
        <w:rPr>
          <w:i/>
        </w:rPr>
        <w:t>00:10</w:t>
      </w:r>
      <w:r>
        <w:t>: 说话人2 03:21 そうや、結婚するんや。うち、今日からいろは組の神になるさか。</w:t>
      </w:r>
    </w:p>
    <w:p>
      <w:r>
        <w:rPr>
          <w:b/>
        </w:rPr>
        <w:t xml:space="preserve">说话人1 </w:t>
      </w:r>
      <w:r>
        <w:rPr>
          <w:i/>
        </w:rPr>
        <w:t>00:10</w:t>
      </w:r>
      <w:r>
        <w:t>: 说话人1 03:29 たい焼きや。ホヘイト組の人がたこ焼きやらんずに、お前にはやらん。はい。相変わらず頭は勝てんなって。やかましい。このタコ悪口になってやせって言ってください。この野郎。あんたいから。</w:t>
      </w:r>
    </w:p>
    <w:p>
      <w:r>
        <w:rPr>
          <w:b/>
        </w:rPr>
        <w:t xml:space="preserve">说话人1 </w:t>
      </w:r>
      <w:r>
        <w:rPr>
          <w:i/>
        </w:rPr>
        <w:t>00:10</w:t>
      </w:r>
      <w:r>
        <w:t>: 说话人2 04:02 用途の中を認めてくれるまで絶対。</w:t>
      </w:r>
    </w:p>
    <w:p>
      <w:r>
        <w:rPr>
          <w:b/>
        </w:rPr>
        <w:t xml:space="preserve">说话人1 </w:t>
      </w:r>
      <w:r>
        <w:rPr>
          <w:i/>
        </w:rPr>
        <w:t>00:10</w:t>
      </w:r>
      <w:r>
        <w:t>: 说话人1 04:24 どうしたんだよ？前から逃げるなんて。優しくなったのはいいけど、なんかちょっとな。</w:t>
      </w:r>
    </w:p>
    <w:p>
      <w:r>
        <w:rPr>
          <w:b/>
        </w:rPr>
        <w:t xml:space="preserve">说话人1 </w:t>
      </w:r>
      <w:r>
        <w:rPr>
          <w:i/>
        </w:rPr>
        <w:t>00:10</w:t>
      </w:r>
      <w:r>
        <w:t>: 说话人2 04:31 男に呼び出したりして。でも。でもう。</w:t>
      </w:r>
    </w:p>
    <w:p>
      <w:r>
        <w:rPr>
          <w:b/>
        </w:rPr>
        <w:t xml:space="preserve">说话人1 </w:t>
      </w:r>
      <w:r>
        <w:rPr>
          <w:i/>
        </w:rPr>
        <w:t>00:10</w:t>
      </w:r>
      <w:r>
        <w:t>: 说话人1 04:41 ちどうし。</w:t>
      </w:r>
    </w:p>
    <w:p>
      <w:r>
        <w:rPr>
          <w:b/>
        </w:rPr>
        <w:t xml:space="preserve">说话人1 </w:t>
      </w:r>
      <w:r>
        <w:rPr>
          <w:i/>
        </w:rPr>
        <w:t>00:10</w:t>
      </w:r>
      <w:r>
        <w:t>: 说话人2 04:43 てもあんたに聞きたいことがあるんや。おい。</w:t>
      </w:r>
    </w:p>
    <w:p>
      <w:r>
        <w:rPr>
          <w:b/>
        </w:rPr>
        <w:t xml:space="preserve">说话人1 </w:t>
      </w:r>
      <w:r>
        <w:rPr>
          <w:i/>
        </w:rPr>
        <w:t>00:10</w:t>
      </w:r>
      <w:r>
        <w:t>: 说话人1 04:52 どうかしたの？いや、別に。今日は暑いっすね。優しくなったってことは、人を傷つけたくない。戦いたくないっていう気持ちができたって。</w:t>
      </w:r>
    </w:p>
    <w:p>
      <w:r>
        <w:rPr>
          <w:b/>
        </w:rPr>
        <w:t xml:space="preserve">说话人1 </w:t>
      </w:r>
      <w:r>
        <w:rPr>
          <w:i/>
        </w:rPr>
        <w:t>00:10</w:t>
      </w:r>
      <w:r>
        <w:t>: 说话人2 05:07 ことだ。結婚式の途中で逃げたりして、ほんまにうちのこと愛してる。正直に答えて。悪いな。やっぱり愛してないんやな。それなら、そうと最初からそう言えばいいや。もう。てれやさ、 说话人1 05:47 聞いてんのかよ、人の話。あ、はいはい。とにかく君はアンデッドだろう。戦う時は戦った方がいいと思うけどな。ボケるなよ。君は人間じゃないってことだよ。</w:t>
      </w:r>
    </w:p>
    <w:p>
      <w:r>
        <w:rPr>
          <w:b/>
        </w:rPr>
        <w:t xml:space="preserve">说话人1 </w:t>
      </w:r>
      <w:r>
        <w:rPr>
          <w:i/>
        </w:rPr>
        <w:t>00:10</w:t>
      </w:r>
      <w:r>
        <w:t>: 说话人2 06:06 人間じゃない。ありがとうございました。</w:t>
      </w:r>
    </w:p>
    <w:p>
      <w:r>
        <w:rPr>
          <w:b/>
        </w:rPr>
        <w:t xml:space="preserve">说话人1 </w:t>
      </w:r>
      <w:r>
        <w:rPr>
          <w:i/>
        </w:rPr>
        <w:t>00:10</w:t>
      </w:r>
      <w:r>
        <w:t>: 说话人1 06:14 はい。どこ行くんだよ？ごめんなさい。すいませんでした。本当は初めって人じゃないんです。本当の名前は三上亮っていうもので知らない。たこ焼きの息子で、あーお前戦うのは怖くなったんだろう。とぼけることを言って戦うのをやめようっていう作戦か？いや、分からないけど。じゃあ、やっぱりあの怪物は俺を狙って、みんなは？ 说话人2 07:18 調子はもう一つにして。</w:t>
      </w:r>
    </w:p>
    <w:p>
      <w:r>
        <w:rPr>
          <w:b/>
        </w:rPr>
        <w:t xml:space="preserve">说话人1 </w:t>
      </w:r>
      <w:r>
        <w:rPr>
          <w:i/>
        </w:rPr>
        <w:t>00:10</w:t>
      </w:r>
      <w:r>
        <w:t>: 说话人1 07:37 あ、そうだ。久しぶりに違和感のたこ焼きのテクニックを見せてください。お願いします。よろしくお願い。</w:t>
      </w:r>
    </w:p>
    <w:p>
      <w:r>
        <w:rPr>
          <w:b/>
        </w:rPr>
        <w:t xml:space="preserve">说话人1 </w:t>
      </w:r>
      <w:r>
        <w:rPr>
          <w:i/>
        </w:rPr>
        <w:t>00:10</w:t>
      </w:r>
      <w:r>
        <w:t>: 说话人2 07:42 します。してやるよ。なんだってあんたの特訓教世界一暖かいな。</w:t>
      </w:r>
    </w:p>
    <w:p>
      <w:r>
        <w:rPr>
          <w:b/>
        </w:rPr>
        <w:t xml:space="preserve">说话人1 </w:t>
      </w:r>
      <w:r>
        <w:rPr>
          <w:i/>
        </w:rPr>
        <w:t>00:10</w:t>
      </w:r>
      <w:r>
        <w:t>: 说话人1 07:56 生地が入れなくていいんですか？お前たちは真似できませんよ。この話。</w:t>
      </w:r>
    </w:p>
    <w:p>
      <w:r>
        <w:rPr>
          <w:b/>
        </w:rPr>
        <w:t xml:space="preserve">说话人1 </w:t>
      </w:r>
      <w:r>
        <w:rPr>
          <w:i/>
        </w:rPr>
        <w:t>00:10</w:t>
      </w:r>
      <w:r>
        <w:t>: 说话人2 08:32 そうや、寮のたこ焼きは特別やさかいな。そうですか？すごい人生来てきたんだな。</w:t>
      </w:r>
    </w:p>
    <w:p>
      <w:r>
        <w:rPr>
          <w:b/>
        </w:rPr>
        <w:t xml:space="preserve">说话人1 </w:t>
      </w:r>
      <w:r>
        <w:rPr>
          <w:i/>
        </w:rPr>
        <w:t>00:10</w:t>
      </w:r>
      <w:r>
        <w:t>: 说话人1 09:01 とてもじゃないけど、お前にはなれないよ。</w:t>
      </w:r>
    </w:p>
    <w:p>
      <w:r>
        <w:rPr>
          <w:b/>
        </w:rPr>
        <w:t xml:space="preserve">说话人1 </w:t>
      </w:r>
      <w:r>
        <w:rPr>
          <w:i/>
        </w:rPr>
        <w:t>00:10</w:t>
      </w:r>
      <w:r>
        <w:t>: 说话人2 09:28 まあまあまあ、 说话人1 09:29 お前がいるべき場所に帰れば、後。</w:t>
      </w:r>
    </w:p>
    <w:p>
      <w:r>
        <w:rPr>
          <w:b/>
        </w:rPr>
        <w:t xml:space="preserve">说话人1 </w:t>
      </w:r>
      <w:r>
        <w:rPr>
          <w:i/>
        </w:rPr>
        <w:t>00:10</w:t>
      </w:r>
      <w:r>
        <w:t>: 说话人2 09:32 何か思い出せる？ 说话人1 09:33 さあ、連れて行ってやるから、お遊びはもう終わり、俺は元の美神とご苦労さん。そういうか無一。</w:t>
      </w:r>
    </w:p>
    <w:p>
      <w:r>
        <w:rPr>
          <w:b/>
        </w:rPr>
        <w:t xml:space="preserve">说话人1 </w:t>
      </w:r>
      <w:r>
        <w:rPr>
          <w:i/>
        </w:rPr>
        <w:t>00:10</w:t>
      </w:r>
      <w:r>
        <w:t>: 说话人2 09:53 どうも変やと思ったわ。あんたが急に男らしくなるはずないもんな。それにたこ焼き食べたら1発やあんたの味はなかった。ごめん、あの、切れて物も言えんわ。あんたは全然変わっとらん。辛いことがあったら、逃げてばっかり。やちと寮の方がずっと素敵や。さあ。行こう。</w:t>
      </w:r>
    </w:p>
    <w:p>
      <w:r>
        <w:rPr>
          <w:b/>
        </w:rPr>
        <w:t xml:space="preserve">说话人1 </w:t>
      </w:r>
      <w:r>
        <w:rPr>
          <w:i/>
        </w:rPr>
        <w:t>00:10</w:t>
      </w:r>
      <w:r>
        <w:t>: 说话人1 10:20 ちょ、ちょっと待って、超じゃないぞ。俺は戻りたいんだよ、ジョー。ただいま。父さん。会いたかったよ。マジで。おお。</w:t>
      </w:r>
    </w:p>
    <w:p>
      <w:r>
        <w:rPr>
          <w:b/>
        </w:rPr>
        <w:t xml:space="preserve">说话人1 </w:t>
      </w:r>
      <w:r>
        <w:rPr>
          <w:i/>
        </w:rPr>
        <w:t>00:10</w:t>
      </w:r>
      <w:r>
        <w:t>: 说话人2 10:51 だまさしさん。こいつは真っ赤な偽物。こっちが本物の寮や。おーお前。</w:t>
      </w:r>
    </w:p>
    <w:p>
      <w:r>
        <w:rPr>
          <w:b/>
        </w:rPr>
        <w:t xml:space="preserve">说话人1 </w:t>
      </w:r>
      <w:r>
        <w:rPr>
          <w:i/>
        </w:rPr>
        <w:t>00:10</w:t>
      </w:r>
      <w:r>
        <w:t>: 说话人1 10:58 いい加減にしろよ。大体な。父さんの目はごまかせるはずないだろう。実の親子なんだからな。な、父さん。おおおーとも。じゃ。ほんが見りゃ分かるわ。お前だ。</w:t>
      </w:r>
    </w:p>
    <w:p>
      <w:r>
        <w:rPr>
          <w:b/>
        </w:rPr>
        <w:t xml:space="preserve">说话人1 </w:t>
      </w:r>
      <w:r>
        <w:rPr>
          <w:i/>
        </w:rPr>
        <w:t>00:10</w:t>
      </w:r>
      <w:r>
        <w:t>: 说话人2 11:31 そうや。</w:t>
      </w:r>
    </w:p>
    <w:p>
      <w:r>
        <w:rPr>
          <w:b/>
        </w:rPr>
        <w:t xml:space="preserve">说话人1 </w:t>
      </w:r>
      <w:r>
        <w:rPr>
          <w:i/>
        </w:rPr>
        <w:t>00:10</w:t>
      </w:r>
      <w:r>
        <w:t>: 说话人1 11:34 違うって、父さん。なんだ？今それどころじゃねえんだよ。ほえと海からはたしおが必ず。さすがわしの息子だ。だから違うって。父さん、思い出してくれ。小学校の夏休み毎年見に行って、一緒に魚釣りしたじゃないか？これは絶対俺の人生を取り戻してみせる。食いよ。食いしたキョロコンビになりましょう。あ、そういえば、この間戦ったのって、カテゴリークイーンだったんじゃない？ 说话人2 13:26 そうだ。ちょうどいい。立ち話も。</w:t>
      </w:r>
    </w:p>
    <w:p>
      <w:r>
        <w:rPr>
          <w:b/>
        </w:rPr>
        <w:t xml:space="preserve">说话人1 </w:t>
      </w:r>
      <w:r>
        <w:rPr>
          <w:i/>
        </w:rPr>
        <w:t>00:10</w:t>
      </w:r>
      <w:r>
        <w:t>: 说话人1 13:49 やきとたこ焼き。今日1日の売り上げで勝負を消し。死んだほうがゴミを出たんだよ。許してくれなんて。ピーピー、泣くんじゃねえぞ。うちの切り札は息子の量だ。君自身の存在が最後に聞き札だから。面白い。こっちの代表選手は客人アルティメットホーム。や、やっぱり人組のスパイだったな。葉ごちゃごちゃ抜かすな。</w:t>
      </w:r>
    </w:p>
    <w:p>
      <w:r>
        <w:rPr>
          <w:b/>
        </w:rPr>
        <w:t xml:space="preserve">说话人1 </w:t>
      </w:r>
      <w:r>
        <w:rPr>
          <w:i/>
        </w:rPr>
        <w:t>00:10</w:t>
      </w:r>
      <w:r>
        <w:t>: 说话人2 15:03 勝負回収切り札。</w:t>
      </w:r>
    </w:p>
    <w:p>
      <w:r>
        <w:rPr>
          <w:b/>
        </w:rPr>
        <w:t xml:space="preserve">说话人1 </w:t>
      </w:r>
      <w:r>
        <w:rPr>
          <w:i/>
        </w:rPr>
        <w:t>00:10</w:t>
      </w:r>
      <w:r>
        <w:t>: 说话人1 17:00 俺は53番目の存在。</w:t>
      </w:r>
    </w:p>
    <w:p>
      <w:r>
        <w:rPr>
          <w:b/>
        </w:rPr>
        <w:t xml:space="preserve">说话人1 </w:t>
      </w:r>
      <w:r>
        <w:rPr>
          <w:i/>
        </w:rPr>
        <w:t>00:10</w:t>
      </w:r>
      <w:r>
        <w:t>: 说话人2 17:02 はじめさんが目。</w:t>
      </w:r>
    </w:p>
    <w:p>
      <w:r>
        <w:rPr>
          <w:b/>
        </w:rPr>
        <w:t xml:space="preserve">说话人1 </w:t>
      </w:r>
      <w:r>
        <w:rPr>
          <w:i/>
        </w:rPr>
        <w:t>00:10</w:t>
      </w:r>
      <w:r>
        <w:t>: 说话人1 17:05 を開けてくれ、美人いや、わしの息。</w:t>
      </w:r>
    </w:p>
    <w:p>
      <w:r>
        <w:rPr>
          <w:b/>
        </w:rPr>
        <w:t xml:space="preserve">说话人1 </w:t>
      </w:r>
      <w:r>
        <w:rPr>
          <w:i/>
        </w:rPr>
        <w:t>00:10</w:t>
      </w:r>
      <w:r>
        <w:t>: 说话人2 18:35 子。受け取れ。</w:t>
      </w:r>
    </w:p>
    <w:p>
      <w:r>
        <w:rPr>
          <w:b/>
        </w:rPr>
        <w:t xml:space="preserve">说话人1 </w:t>
      </w:r>
      <w:r>
        <w:rPr>
          <w:i/>
        </w:rPr>
        <w:t>00:10</w:t>
      </w:r>
      <w:r>
        <w:t>: 说话人1 20:58 お前たちが強くなるお前たちと戦うんだ。</w:t>
      </w:r>
    </w:p>
    <w:p>
      <w:r>
        <w:rPr>
          <w:b/>
        </w:rPr>
        <w:t xml:space="preserve">说话人1 </w:t>
      </w:r>
      <w:r>
        <w:rPr>
          <w:i/>
        </w:rPr>
        <w:t>00:10</w:t>
      </w:r>
      <w:r>
        <w:t>: 说话人2 21:01 もう帰ったら。</w:t>
      </w:r>
    </w:p>
    <w:p>
      <w:r>
        <w:rPr>
          <w:b/>
        </w:rPr>
        <w:t xml:space="preserve">说话人1 </w:t>
      </w:r>
      <w:r>
        <w:rPr>
          <w:i/>
        </w:rPr>
        <w:t>00:10</w:t>
      </w:r>
      <w:r>
        <w:t>: 说话人1 21:11 もうちょっとで区切り着くからさあ。ただいま。</w:t>
      </w:r>
    </w:p>
    <w:p>
      <w:r>
        <w:rPr>
          <w:b/>
        </w:rPr>
        <w:t xml:space="preserve">说话人1 </w:t>
      </w:r>
      <w:r>
        <w:rPr>
          <w:i/>
        </w:rPr>
        <w:t>00:10</w:t>
      </w:r>
      <w:r>
        <w:t>: 说话人2 21:17 はじめ。お帰りなさい。</w:t>
      </w:r>
    </w:p>
    <w:p>
      <w:r>
        <w:rPr>
          <w:b/>
        </w:rPr>
        <w:t xml:space="preserve">说话人1 </w:t>
      </w:r>
      <w:r>
        <w:rPr>
          <w:i/>
        </w:rPr>
        <w:t>00:10</w:t>
      </w:r>
      <w:r>
        <w:t>: 说话人1 21:20 ただいま。ちょっと肩揉んでくれないかな？ 说话人2 21:24 なんか疲れちゃってさあ。</w:t>
      </w:r>
    </w:p>
    <w:p>
      <w:r>
        <w:rPr>
          <w:b/>
        </w:rPr>
        <w:t xml:space="preserve">说话人1 </w:t>
      </w:r>
      <w:r>
        <w:rPr>
          <w:i/>
        </w:rPr>
        <w:t>00:10</w:t>
      </w:r>
      <w:r>
        <w:t>: 说话人1 21:27 断る？自分でも僕たち友達だろう？だったら、それぐらい。俺に友達はいない。え？ 说话人2 21:43 お帰りなさい。はじめさん。</w:t>
      </w:r>
    </w:p>
    <w:p>
      <w:r>
        <w:rPr>
          <w:b/>
        </w:rPr>
        <w:t xml:space="preserve">说话人1 </w:t>
      </w:r>
      <w:r>
        <w:rPr>
          <w:i/>
        </w:rPr>
        <w:t>00:10</w:t>
      </w:r>
      <w:r>
        <w:t>: 说话人1 21:53 ただいま。とうとうその子の意識も体も乗っ取っちゃったんだ。合意したことない人間は全てのあった力を受けに最悪の鉄筋だということか。。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