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ep27</w:t>
      </w:r>
    </w:p>
    <w:p>
      <w:r>
        <w:rPr>
          <w:b/>
        </w:rPr>
        <w:t xml:space="preserve">说话人1 </w:t>
      </w:r>
      <w:r>
        <w:rPr>
          <w:i/>
        </w:rPr>
        <w:t>00:11</w:t>
      </w:r>
      <w:r>
        <w:t>: 現在する、それがカラクマ画像が開発したジャックホームだ。ブレイドジャックホーム君にすぐ渡すと簡単だった。だが、あいつの所長が必死になって研究し、どうせずっとも人を愛してるか？指名や勤務ではなくな。立花君？もちろん。烏0社長は君のために作り始めて、つまらず君にも、君はそれより雲の力の力でいい。月が少しずつ変わってきていると泣けるな。そんな説教なんていらない。俺は戦いたいんだ。それだけだ。あいつのことは俺に任せてくれないと。大丈夫です。無理に心から話したりはしません。このままよ。あの子を支配しようとしているものと私は非常に近い立場にある。近い立場。ヘンライ。アンデッドは主の保存のために戦うものを持っていい。でも私にはそれがないのか？いつだと使うことはなしにそんなやつに 说话人2 02:44 剣崎くん。</w:t>
      </w:r>
    </w:p>
    <w:p>
      <w:r>
        <w:rPr>
          <w:b/>
        </w:rPr>
        <w:t xml:space="preserve">说话人1 </w:t>
      </w:r>
      <w:r>
        <w:rPr>
          <w:i/>
        </w:rPr>
        <w:t>00:11</w:t>
      </w:r>
      <w:r>
        <w:t>: 说话人1 02:49 に一度見せて、長島社長が作った。なんかこの元気だよ。俺たちのことを忘れたわけじゃなかった。一緒に死んじゃう 说话人2 03:27 素敵。一、二、三、四、5678、世界に痛みを3番で1番。うん。私は、あなたが好きです。</w:t>
      </w:r>
    </w:p>
    <w:p>
      <w:r>
        <w:rPr>
          <w:b/>
        </w:rPr>
        <w:t xml:space="preserve">说话人1 </w:t>
      </w:r>
      <w:r>
        <w:rPr>
          <w:i/>
        </w:rPr>
        <w:t>00:11</w:t>
      </w:r>
      <w:r>
        <w:t>: 说话人1 04:59 ちょっ。</w:t>
      </w:r>
    </w:p>
    <w:p>
      <w:r>
        <w:rPr>
          <w:b/>
        </w:rPr>
        <w:t xml:space="preserve">说话人1 </w:t>
      </w:r>
      <w:r>
        <w:rPr>
          <w:i/>
        </w:rPr>
        <w:t>00:11</w:t>
      </w:r>
      <w:r>
        <w:t>: 说话人2 05:00 と待ちった。聞いてどうしたのよ？バスケット辞めるなんて。</w:t>
      </w:r>
    </w:p>
    <w:p>
      <w:r>
        <w:rPr>
          <w:b/>
        </w:rPr>
        <w:t xml:space="preserve">说话人1 </w:t>
      </w:r>
      <w:r>
        <w:rPr>
          <w:i/>
        </w:rPr>
        <w:t>00:11</w:t>
      </w:r>
      <w:r>
        <w:t>: 说话人1 05:19 もう何もかもがつまらないよ。俺はこの人。夏サービス広島っていう人はギャレーよりブレードする場所は悔しいとは思わないんですか？体は社長がチベットに向かった時、俺はライダーを止めよ。</w:t>
      </w:r>
    </w:p>
    <w:p>
      <w:r>
        <w:rPr>
          <w:b/>
        </w:rPr>
        <w:t xml:space="preserve">说话人1 </w:t>
      </w:r>
      <w:r>
        <w:rPr>
          <w:i/>
        </w:rPr>
        <w:t>00:11</w:t>
      </w:r>
      <w:r>
        <w:t>: 说话人2 06:04 うとしてたからな。</w:t>
      </w:r>
    </w:p>
    <w:p>
      <w:r>
        <w:rPr>
          <w:b/>
        </w:rPr>
        <w:t xml:space="preserve">说话人1 </w:t>
      </w:r>
      <w:r>
        <w:rPr>
          <w:i/>
        </w:rPr>
        <w:t>00:11</w:t>
      </w:r>
      <w:r>
        <w:t>: 说话人1 06:07 まあ、そんなことより、あなたの方はどうなんだ？もう覚えないようにして打ち出ません。島津波アテゴリーチンの彼のことを本当に？え？でも、そんな言葉なんかに信頼されない。本当か？ 说话人2 06:39 優勝。</w:t>
      </w:r>
    </w:p>
    <w:p>
      <w:r>
        <w:rPr>
          <w:b/>
        </w:rPr>
        <w:t xml:space="preserve">说话人1 </w:t>
      </w:r>
      <w:r>
        <w:rPr>
          <w:i/>
        </w:rPr>
        <w:t>00:11</w:t>
      </w:r>
      <w:r>
        <w:t>: 说话人1 06:40 の戦いたくなるとうまくする。</w:t>
      </w:r>
    </w:p>
    <w:p>
      <w:r>
        <w:rPr>
          <w:b/>
        </w:rPr>
        <w:t xml:space="preserve">说话人1 </w:t>
      </w:r>
      <w:r>
        <w:rPr>
          <w:i/>
        </w:rPr>
        <w:t>00:11</w:t>
      </w:r>
      <w:r>
        <w:t>: 说话人2 06:55 1時お腹が。</w:t>
      </w:r>
    </w:p>
    <w:p>
      <w:r>
        <w:rPr>
          <w:b/>
        </w:rPr>
        <w:t xml:space="preserve">说话人1 </w:t>
      </w:r>
      <w:r>
        <w:rPr>
          <w:i/>
        </w:rPr>
        <w:t>00:11</w:t>
      </w:r>
      <w:r>
        <w:t>: 说话人1 06:58 空いています。俺がいなく。</w:t>
      </w:r>
    </w:p>
    <w:p>
      <w:r>
        <w:rPr>
          <w:b/>
        </w:rPr>
        <w:t xml:space="preserve">说话人1 </w:t>
      </w:r>
      <w:r>
        <w:rPr>
          <w:i/>
        </w:rPr>
        <w:t>00:11</w:t>
      </w:r>
      <w:r>
        <w:t>: 说话人2 07:06 なった。</w:t>
      </w:r>
    </w:p>
    <w:p>
      <w:r>
        <w:rPr>
          <w:b/>
        </w:rPr>
        <w:t xml:space="preserve">说话人1 </w:t>
      </w:r>
      <w:r>
        <w:rPr>
          <w:i/>
        </w:rPr>
        <w:t>00:11</w:t>
      </w:r>
      <w:r>
        <w:t>: 说话人1 07:08 俺の運命。</w:t>
      </w:r>
    </w:p>
    <w:p>
      <w:r>
        <w:rPr>
          <w:b/>
        </w:rPr>
        <w:t xml:space="preserve">说话人1 </w:t>
      </w:r>
      <w:r>
        <w:rPr>
          <w:i/>
        </w:rPr>
        <w:t>00:11</w:t>
      </w:r>
      <w:r>
        <w:t>: 说话人2 07:11 ちょっと。</w:t>
      </w:r>
    </w:p>
    <w:p>
      <w:r>
        <w:rPr>
          <w:b/>
        </w:rPr>
        <w:t xml:space="preserve">说话人1 </w:t>
      </w:r>
      <w:r>
        <w:rPr>
          <w:i/>
        </w:rPr>
        <w:t>00:11</w:t>
      </w:r>
      <w:r>
        <w:t>: 说话人1 07:12 心配したんです。何か俺にできることなんです。これは俺自身です。</w:t>
      </w:r>
    </w:p>
    <w:p>
      <w:r>
        <w:rPr>
          <w:b/>
        </w:rPr>
        <w:t xml:space="preserve">说话人1 </w:t>
      </w:r>
      <w:r>
        <w:rPr>
          <w:i/>
        </w:rPr>
        <w:t>00:11</w:t>
      </w:r>
      <w:r>
        <w:t>: 说话人2 07:26 夏なんでと言いますか？すみません。</w:t>
      </w:r>
    </w:p>
    <w:p>
      <w:r>
        <w:rPr>
          <w:b/>
        </w:rPr>
        <w:t xml:space="preserve">说话人1 </w:t>
      </w:r>
      <w:r>
        <w:rPr>
          <w:i/>
        </w:rPr>
        <w:t>00:11</w:t>
      </w:r>
      <w:r>
        <w:t>: 说话人1 07:53 18頑張れよ。全土のやつは角にそのパワーを秘めているといいし。螺旋丸。</w:t>
      </w:r>
    </w:p>
    <w:p>
      <w:r>
        <w:rPr>
          <w:b/>
        </w:rPr>
        <w:t xml:space="preserve">说话人1 </w:t>
      </w:r>
      <w:r>
        <w:rPr>
          <w:i/>
        </w:rPr>
        <w:t>00:11</w:t>
      </w:r>
      <w:r>
        <w:t>: 说话人2 08:27 そういう時。</w:t>
      </w:r>
    </w:p>
    <w:p>
      <w:r>
        <w:rPr>
          <w:b/>
        </w:rPr>
        <w:t xml:space="preserve">说话人1 </w:t>
      </w:r>
      <w:r>
        <w:rPr>
          <w:i/>
        </w:rPr>
        <w:t>00:11</w:t>
      </w:r>
      <w:r>
        <w:t>: 说话人1 08:29 に。します。なんでもない。君たちが心配することはない。それが俺の宿命なんだから。</w:t>
      </w:r>
    </w:p>
    <w:p>
      <w:r>
        <w:rPr>
          <w:b/>
        </w:rPr>
        <w:t xml:space="preserve">说话人1 </w:t>
      </w:r>
      <w:r>
        <w:rPr>
          <w:i/>
        </w:rPr>
        <w:t>00:11</w:t>
      </w:r>
      <w:r>
        <w:t>: 说话人2 09:12 チョロさん。</w:t>
      </w:r>
    </w:p>
    <w:p>
      <w:r>
        <w:rPr>
          <w:b/>
        </w:rPr>
        <w:t xml:space="preserve">说话人1 </w:t>
      </w:r>
      <w:r>
        <w:rPr>
          <w:i/>
        </w:rPr>
        <w:t>00:11</w:t>
      </w:r>
      <w:r>
        <w:t>: 说话人1 09:23 俺は待ちな。</w:t>
      </w:r>
    </w:p>
    <w:p>
      <w:r>
        <w:rPr>
          <w:b/>
        </w:rPr>
        <w:t xml:space="preserve">说话人1 </w:t>
      </w:r>
      <w:r>
        <w:rPr>
          <w:i/>
        </w:rPr>
        <w:t>00:11</w:t>
      </w:r>
      <w:r>
        <w:t>: 说话人2 10:04 うん。この子。</w:t>
      </w:r>
    </w:p>
    <w:p>
      <w:r>
        <w:rPr>
          <w:b/>
        </w:rPr>
        <w:t xml:space="preserve">说话人1 </w:t>
      </w:r>
      <w:r>
        <w:rPr>
          <w:i/>
        </w:rPr>
        <w:t>00:11</w:t>
      </w:r>
      <w:r>
        <w:t>: 说话人1 10:21 をどうぞ。その子がつながった心はその子のもので決してやっている。一瞬に差し、お前はもう尊敬されたんだ。潔くまとめ止めて、ベンエルと設備接する方向これを分離させられるためです。うちにお店。</w:t>
      </w:r>
    </w:p>
    <w:p>
      <w:r>
        <w:rPr>
          <w:b/>
        </w:rPr>
        <w:t xml:space="preserve">说话人1 </w:t>
      </w:r>
      <w:r>
        <w:rPr>
          <w:i/>
        </w:rPr>
        <w:t>00:11</w:t>
      </w:r>
      <w:r>
        <w:t>: 说话人2 10:48 に行きたいんだけど。ありが。</w:t>
      </w:r>
    </w:p>
    <w:p>
      <w:r>
        <w:rPr>
          <w:b/>
        </w:rPr>
        <w:t xml:space="preserve">说话人1 </w:t>
      </w:r>
      <w:r>
        <w:rPr>
          <w:i/>
        </w:rPr>
        <w:t>00:11</w:t>
      </w:r>
      <w:r>
        <w:t>: 说话人1 11:01 とうございます。やっぱ 说话人2 11:46 誰。</w:t>
      </w:r>
    </w:p>
    <w:p>
      <w:r>
        <w:rPr>
          <w:b/>
        </w:rPr>
        <w:t xml:space="preserve">说话人1 </w:t>
      </w:r>
      <w:r>
        <w:rPr>
          <w:i/>
        </w:rPr>
        <w:t>00:11</w:t>
      </w:r>
      <w:r>
        <w:t>: 说话人1 11:48 だ。言うな。</w:t>
      </w:r>
    </w:p>
    <w:p>
      <w:r>
        <w:rPr>
          <w:b/>
        </w:rPr>
        <w:t xml:space="preserve">说话人1 </w:t>
      </w:r>
      <w:r>
        <w:rPr>
          <w:i/>
        </w:rPr>
        <w:t>00:11</w:t>
      </w:r>
      <w:r>
        <w:t>: 说话人2 12:11 切るな。</w:t>
      </w:r>
    </w:p>
    <w:p>
      <w:r>
        <w:rPr>
          <w:b/>
        </w:rPr>
        <w:t xml:space="preserve">说话人1 </w:t>
      </w:r>
      <w:r>
        <w:rPr>
          <w:i/>
        </w:rPr>
        <w:t>00:11</w:t>
      </w:r>
      <w:r>
        <w:t>: 说话人1 12:25 どうだ？落ち着いたか？ 说话人2 12:32 今から。</w:t>
      </w:r>
    </w:p>
    <w:p>
      <w:r>
        <w:rPr>
          <w:b/>
        </w:rPr>
        <w:t xml:space="preserve">说话人1 </w:t>
      </w:r>
      <w:r>
        <w:rPr>
          <w:i/>
        </w:rPr>
        <w:t>00:11</w:t>
      </w:r>
      <w:r>
        <w:t>: 说话人1 12:33 なぜ島さんがいらない。むしろあれが貴重な協力者だ。雅也がお前なんかやると、志麻さんに預けたらどうなんだ？あの人なら、カテゴリーエースの邪悪な衣装を埋めることができるかもしれない。おい、聞いてるの、新キャベツの整理して。打ち。</w:t>
      </w:r>
    </w:p>
    <w:p>
      <w:r>
        <w:rPr>
          <w:b/>
        </w:rPr>
        <w:t xml:space="preserve">说话人1 </w:t>
      </w:r>
      <w:r>
        <w:rPr>
          <w:i/>
        </w:rPr>
        <w:t>00:11</w:t>
      </w:r>
      <w:r>
        <w:t>: 说话人2 13:20 切り。</w:t>
      </w:r>
    </w:p>
    <w:p>
      <w:r>
        <w:rPr>
          <w:b/>
        </w:rPr>
        <w:t xml:space="preserve">说话人1 </w:t>
      </w:r>
      <w:r>
        <w:rPr>
          <w:i/>
        </w:rPr>
        <w:t>00:11</w:t>
      </w:r>
      <w:r>
        <w:t>: 说话人1 14:00 みんなが立ち止まった。かっこいいよ。足を踏み外してしまった。嘘でしょう？それ君、みつき君に違う。あいつのせいじゃない。めった。カテゴリエンスに支配されて、それしかないのか？ 说话人2 14:20 え？ 说话人1 14:20 何のことです？あのカテゴリーエースの力を弱める方法がないこともない。それってどんな方法なんです？教えてください。私を封印する。吸引された瞬間、私に似ており、イエスの隙間を遊び起こす奴は消滅する。しかし、私が負ければ、家賃ちゃんとない転ぶより1層力を打つしそうだよ。それに危険すぎます。そんな一か八かの賭けみたいなものは。剣崎頼む。あいつを救ってやって。清水。あなたの力。分かりません。大丈夫です。あいつだってすごく正義を愛してる俺たちの力できっと。</w:t>
      </w:r>
    </w:p>
    <w:p>
      <w:r>
        <w:rPr>
          <w:b/>
        </w:rPr>
        <w:t xml:space="preserve">说话人1 </w:t>
      </w:r>
      <w:r>
        <w:rPr>
          <w:i/>
        </w:rPr>
        <w:t>00:11</w:t>
      </w:r>
      <w:r>
        <w:t>: 说话人2 15:31 なん。</w:t>
      </w:r>
    </w:p>
    <w:p>
      <w:r>
        <w:rPr>
          <w:b/>
        </w:rPr>
        <w:t xml:space="preserve">说话人1 </w:t>
      </w:r>
      <w:r>
        <w:rPr>
          <w:i/>
        </w:rPr>
        <w:t>00:11</w:t>
      </w:r>
      <w:r>
        <w:t>: 说话人1 15:31 と明和神教室。いいやつらだな。みんな好きなんですよ。みんなあなたのことが。それに俺たち、もう誰も犠牲にしたくないんです。</w:t>
      </w:r>
    </w:p>
    <w:p>
      <w:r>
        <w:rPr>
          <w:b/>
        </w:rPr>
        <w:t xml:space="preserve">说话人1 </w:t>
      </w:r>
      <w:r>
        <w:rPr>
          <w:i/>
        </w:rPr>
        <w:t>00:11</w:t>
      </w:r>
      <w:r>
        <w:t>: 说话人2 15:58 もういた、私はあなたが好きです。</w:t>
      </w:r>
    </w:p>
    <w:p>
      <w:r>
        <w:rPr>
          <w:b/>
        </w:rPr>
        <w:t xml:space="preserve">说话人1 </w:t>
      </w:r>
      <w:r>
        <w:rPr>
          <w:i/>
        </w:rPr>
        <w:t>00:11</w:t>
      </w:r>
      <w:r>
        <w:t>: 说话人1 16:15 どうしようかね？ナチュラルど。</w:t>
      </w:r>
    </w:p>
    <w:p>
      <w:r>
        <w:rPr>
          <w:b/>
        </w:rPr>
        <w:t xml:space="preserve">说话人1 </w:t>
      </w:r>
      <w:r>
        <w:rPr>
          <w:i/>
        </w:rPr>
        <w:t>00:11</w:t>
      </w:r>
      <w:r>
        <w:t>: 说话人2 16:19 うだった？ 说话人1 16:33 こっちも駄目だったよ。家にも帰ってない。そうか。じゃ、6月はどこに？すいません。</w:t>
      </w:r>
    </w:p>
    <w:p>
      <w:r>
        <w:rPr>
          <w:b/>
        </w:rPr>
        <w:t xml:space="preserve">说话人1 </w:t>
      </w:r>
      <w:r>
        <w:rPr>
          <w:i/>
        </w:rPr>
        <w:t>00:11</w:t>
      </w:r>
      <w:r>
        <w:t>: 说话人2 16:51 もう閉店何で。</w:t>
      </w:r>
    </w:p>
    <w:p>
      <w:r>
        <w:rPr>
          <w:b/>
        </w:rPr>
        <w:t xml:space="preserve">说话人1 </w:t>
      </w:r>
      <w:r>
        <w:rPr>
          <w:i/>
        </w:rPr>
        <w:t>00:11</w:t>
      </w:r>
      <w:r>
        <w:t>: 说话人1 17:00 も話があるな。場所を馳走。やるのか？けんちゃん、こう、好きです。あ、いるとどんな気持ちで、どういうこと？あなたはアイドルなんでしょう？ブルドットの人間の体になってるツヤはアンゼットが人間の体を枯れてるんですか？ちょっと待ってください。お願いします。俺はアンデットではない。そして、人間でもない。ど、どういう意味？分かりはしない。お前など俺の存在を知っているのを俺だけだ。だから言えるのだ。お前などに負けはしない。分からない。俺には分からない。正直に俺に引き継ぐ。その時に私の思い出させるな。取り込まれたパテゴニです。美味しい。</w:t>
      </w:r>
    </w:p>
    <w:p>
      <w:r>
        <w:rPr>
          <w:b/>
        </w:rPr>
        <w:t xml:space="preserve">说话人1 </w:t>
      </w:r>
      <w:r>
        <w:rPr>
          <w:i/>
        </w:rPr>
        <w:t>00:11</w:t>
      </w:r>
      <w:r>
        <w:t>: 说话人2 18:49 ものが。</w:t>
      </w:r>
    </w:p>
    <w:p>
      <w:r>
        <w:rPr>
          <w:b/>
        </w:rPr>
        <w:t xml:space="preserve">说话人1 </w:t>
      </w:r>
      <w:r>
        <w:rPr>
          <w:i/>
        </w:rPr>
        <w:t>00:11</w:t>
      </w:r>
      <w:r>
        <w:t>: 说话人1 18:58 えっとカテゴリーズにトイレ、いつでも。</w:t>
      </w:r>
    </w:p>
    <w:p>
      <w:r>
        <w:rPr>
          <w:b/>
        </w:rPr>
        <w:t xml:space="preserve">说话人1 </w:t>
      </w:r>
      <w:r>
        <w:rPr>
          <w:i/>
        </w:rPr>
        <w:t>00:11</w:t>
      </w:r>
      <w:r>
        <w:t>: 说话人2 19:07 待って 说话人1 19:08 戦う。</w:t>
      </w:r>
    </w:p>
    <w:p>
      <w:r>
        <w:rPr>
          <w:b/>
        </w:rPr>
        <w:t xml:space="preserve">说话人1 </w:t>
      </w:r>
      <w:r>
        <w:rPr>
          <w:i/>
        </w:rPr>
        <w:t>00:11</w:t>
      </w:r>
      <w:r>
        <w:t>: 说话人2 19:09 準備はできる。たつみさん。</w:t>
      </w:r>
    </w:p>
    <w:p>
      <w:r>
        <w:rPr>
          <w:b/>
        </w:rPr>
        <w:t xml:space="preserve">说话人1 </w:t>
      </w:r>
      <w:r>
        <w:rPr>
          <w:i/>
        </w:rPr>
        <w:t>00:11</w:t>
      </w:r>
      <w:r>
        <w:t>: 说话人1 19:32 結局履歴を示す。立ち上だ。お前の命令など、お前のせいで俺は日本語を教えてください。わーもうチームケチなくて。う。</w:t>
      </w:r>
    </w:p>
    <w:p>
      <w:r>
        <w:rPr>
          <w:b/>
        </w:rPr>
        <w:t xml:space="preserve">说话人1 </w:t>
      </w:r>
      <w:r>
        <w:rPr>
          <w:i/>
        </w:rPr>
        <w:t>00:11</w:t>
      </w:r>
      <w:r>
        <w:t>: 说话人2 20:42 ん。うん、 说话人1 21:05 なんでナチュラルナチュラルをよろしく頼むね。なんだ、これ？やばいよ。やばいよ。</w:t>
      </w:r>
    </w:p>
    <w:p>
      <w:r>
        <w:rPr>
          <w:b/>
        </w:rPr>
        <w:t xml:space="preserve">说话人1 </w:t>
      </w:r>
      <w:r>
        <w:rPr>
          <w:i/>
        </w:rPr>
        <w:t>00:11</w:t>
      </w:r>
      <w:r>
        <w:t>: 说话人2 21:25 これ。毎日の手紙に聞。</w:t>
      </w:r>
    </w:p>
    <w:p>
      <w:r>
        <w:rPr>
          <w:b/>
        </w:rPr>
        <w:t xml:space="preserve">说话人1 </w:t>
      </w:r>
      <w:r>
        <w:rPr>
          <w:i/>
        </w:rPr>
        <w:t>00:11</w:t>
      </w:r>
      <w:r>
        <w:t>: 说话人1 21:29 きます。もしかしたら、犬好きに見えされに。平日最初のシーズン、一緒にたち責任した。すぐに俺はお前の世話をする。ウツキ君と言ったね。私は君に打ち立っても死ぬ 说话人2 22:09 君の力が重要なんだ。うん、 说话人1 22:40 料理で力が落ちれるんだ。</w:t>
      </w:r>
    </w:p>
    <w:p>
      <w:r>
        <w:rPr>
          <w:b/>
        </w:rPr>
        <w:t xml:space="preserve">说话人1 </w:t>
      </w:r>
      <w:r>
        <w:rPr>
          <w:i/>
        </w:rPr>
        <w:t>00:11</w:t>
      </w:r>
      <w:r>
        <w:t>: 说话人2 22:43 そうしたら急に。うん。</w:t>
      </w:r>
    </w:p>
    <w:p>
      <w:r>
        <w:rPr>
          <w:b/>
        </w:rPr>
        <w:t xml:space="preserve">说话人1 </w:t>
      </w:r>
      <w:r>
        <w:rPr>
          <w:i/>
        </w:rPr>
        <w:t>00:11</w:t>
      </w:r>
      <w:r>
        <w:t>: 说话人1 23:02 こんな時、今お前にしてほしくないんだ。</w:t>
      </w:r>
    </w:p>
    <w:p>
      <w:r>
        <w:rPr>
          <w:b/>
        </w:rPr>
        <w:t xml:space="preserve">说话人1 </w:t>
      </w:r>
      <w:r>
        <w:rPr>
          <w:i/>
        </w:rPr>
        <w:t>00:11</w:t>
      </w:r>
      <w:r>
        <w:t>: 说话人2 23:33 こんにちは。私はあなたが好きです。あなたが好きです。はい、ち、すいませんの心の。</w:t>
      </w:r>
    </w:p>
    <w:p>
      <w:r>
        <w:rPr>
          <w:b/>
        </w:rPr>
        <w:t xml:space="preserve">说话人1 </w:t>
      </w:r>
      <w:r>
        <w:rPr>
          <w:i/>
        </w:rPr>
        <w:t>00:11</w:t>
      </w:r>
      <w:r>
        <w:t>: 说话人1 24:53 中です。レゴリエの力を迎えるのに。</w:t>
      </w:r>
    </w:p>
    <w:p>
      <w:r>
        <w:rPr>
          <w:b/>
        </w:rPr>
        <w:t xml:space="preserve">说话人1 </w:t>
      </w:r>
      <w:r>
        <w:rPr>
          <w:i/>
        </w:rPr>
        <w:t>00:11</w:t>
      </w:r>
      <w:r>
        <w:t>: 说话人2 24:58 うん、友達ちゃんと 说话人1 25:12 今後もう少しゆっくりしてきたらどうだ？ジョーカーです。やつに封印されるつもりか？君にはどんなものにも負けないという自信がある。君自身の存在が最後の切り黒だから。。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