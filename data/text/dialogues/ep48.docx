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ep48</w:t>
      </w:r>
    </w:p>
    <w:p>
      <w:r>
        <w:rPr>
          <w:b/>
        </w:rPr>
        <w:t xml:space="preserve">说话人1 </w:t>
      </w:r>
      <w:r>
        <w:rPr>
          <w:i/>
        </w:rPr>
        <w:t>00:16</w:t>
      </w:r>
      <w:r>
        <w:t>: ただいま通報場所に到着しました。本当にいるんですかね？人間を襲うような大きな生き物が正体不明だが、すでに何人もすみませんと突っ助かった。おい、誰かいるか？やっぱりいたずらですかね。お前たちが何匹いようと全て倒すとこ。</w:t>
      </w:r>
    </w:p>
    <w:p>
      <w:r>
        <w:rPr>
          <w:b/>
        </w:rPr>
        <w:t xml:space="preserve">说话人1 </w:t>
      </w:r>
      <w:r>
        <w:rPr>
          <w:i/>
        </w:rPr>
        <w:t>00:16</w:t>
      </w:r>
      <w:r>
        <w:t>: 说话人2 01:26 っち止めて。奇跡、ミニスタ。自分だけ。</w:t>
      </w:r>
    </w:p>
    <w:p>
      <w:r>
        <w:rPr>
          <w:b/>
        </w:rPr>
        <w:t xml:space="preserve">说话人1 </w:t>
      </w:r>
      <w:r>
        <w:rPr>
          <w:i/>
        </w:rPr>
        <w:t>00:16</w:t>
      </w:r>
      <w:r>
        <w:t>: 说话人3 01:57 南5キロのこと。北西に8キロのところにジュース、引きずつ黒いやつの反応がある。</w:t>
      </w:r>
    </w:p>
    <w:p>
      <w:r>
        <w:rPr>
          <w:b/>
        </w:rPr>
        <w:t xml:space="preserve">说话人1 </w:t>
      </w:r>
      <w:r>
        <w:rPr>
          <w:i/>
        </w:rPr>
        <w:t>00:16</w:t>
      </w:r>
      <w:r>
        <w:t>: 说话人1 03:25 癖の方は隠してくれ。外は危険だったら。</w:t>
      </w:r>
    </w:p>
    <w:p>
      <w:r>
        <w:rPr>
          <w:b/>
        </w:rPr>
        <w:t xml:space="preserve">说话人1 </w:t>
      </w:r>
      <w:r>
        <w:rPr>
          <w:i/>
        </w:rPr>
        <w:t>00:16</w:t>
      </w:r>
      <w:r>
        <w:t>: 说话人2 03:51 限定黒いやつのこと。</w:t>
      </w:r>
    </w:p>
    <w:p>
      <w:r>
        <w:rPr>
          <w:b/>
        </w:rPr>
        <w:t xml:space="preserve">说话人1 </w:t>
      </w:r>
      <w:r>
        <w:rPr>
          <w:i/>
        </w:rPr>
        <w:t>00:16</w:t>
      </w:r>
      <w:r>
        <w:t>: 说话人3 03:54 この辺に。</w:t>
      </w:r>
    </w:p>
    <w:p>
      <w:r>
        <w:rPr>
          <w:b/>
        </w:rPr>
        <w:t xml:space="preserve">说话人1 </w:t>
      </w:r>
      <w:r>
        <w:rPr>
          <w:i/>
        </w:rPr>
        <w:t>00:16</w:t>
      </w:r>
      <w:r>
        <w:t>: 说话人1 03:55 も現れるようになったから、ここなら大丈夫だから。とにかく、ここから絶対出ないで、ブローチと呼ばれて、その黒い圧力かなんか現れる圧倒的な数で人類を襲い始めていた。お前らか？全部か。</w:t>
      </w:r>
    </w:p>
    <w:p>
      <w:r>
        <w:rPr>
          <w:b/>
        </w:rPr>
        <w:t xml:space="preserve">说话人1 </w:t>
      </w:r>
      <w:r>
        <w:rPr>
          <w:i/>
        </w:rPr>
        <w:t>00:16</w:t>
      </w:r>
      <w:r>
        <w:t>: 说话人3 05:06 好き。今のやつら。何なの？好き？もう戦いは終わりって言ってなかった。</w:t>
      </w:r>
    </w:p>
    <w:p>
      <w:r>
        <w:rPr>
          <w:b/>
        </w:rPr>
        <w:t xml:space="preserve">说话人1 </w:t>
      </w:r>
      <w:r>
        <w:rPr>
          <w:i/>
        </w:rPr>
        <w:t>00:16</w:t>
      </w:r>
      <w:r>
        <w:t>: 说话人1 05:19 危ないから家に戻った方がいい。学校も駄目だ。奴らは人の集まるところを狙っ。</w:t>
      </w:r>
    </w:p>
    <w:p>
      <w:r>
        <w:rPr>
          <w:b/>
        </w:rPr>
        <w:t xml:space="preserve">说话人1 </w:t>
      </w:r>
      <w:r>
        <w:rPr>
          <w:i/>
        </w:rPr>
        <w:t>00:16</w:t>
      </w:r>
      <w:r>
        <w:t>: 说话人3 05:26 てくれ。あんなのがまだいるの？ 说话人1 05:29 もしもし。</w:t>
      </w:r>
    </w:p>
    <w:p>
      <w:r>
        <w:rPr>
          <w:b/>
        </w:rPr>
        <w:t xml:space="preserve">说话人1 </w:t>
      </w:r>
      <w:r>
        <w:rPr>
          <w:i/>
        </w:rPr>
        <w:t>00:16</w:t>
      </w:r>
      <w:r>
        <w:t>: 说话人3 05:36 すぐ剣崎君のところに行ける。</w:t>
      </w:r>
    </w:p>
    <w:p>
      <w:r>
        <w:rPr>
          <w:b/>
        </w:rPr>
        <w:t xml:space="preserve">说话人1 </w:t>
      </w:r>
      <w:r>
        <w:rPr>
          <w:i/>
        </w:rPr>
        <w:t>00:16</w:t>
      </w:r>
      <w:r>
        <w:t>: 说话人2 05:38 数が多いのか？ 说话人3 05:39 ないで。</w:t>
      </w:r>
    </w:p>
    <w:p>
      <w:r>
        <w:rPr>
          <w:b/>
        </w:rPr>
        <w:t xml:space="preserve">说话人1 </w:t>
      </w:r>
      <w:r>
        <w:rPr>
          <w:i/>
        </w:rPr>
        <w:t>00:16</w:t>
      </w:r>
      <w:r>
        <w:t>: 说话人1 05:56 あいつらは。一匹二匹じゃない。何1000もいるかもしれないんだ。俺たちが戦わなきゃ分。</w:t>
      </w:r>
    </w:p>
    <w:p>
      <w:r>
        <w:rPr>
          <w:b/>
        </w:rPr>
        <w:t xml:space="preserve">说话人1 </w:t>
      </w:r>
      <w:r>
        <w:rPr>
          <w:i/>
        </w:rPr>
        <w:t>00:16</w:t>
      </w:r>
      <w:r>
        <w:t>: 说话人3 06:03 かってる。一緒にいてほしいの。</w:t>
      </w:r>
    </w:p>
    <w:p>
      <w:r>
        <w:rPr>
          <w:b/>
        </w:rPr>
        <w:t xml:space="preserve">说话人1 </w:t>
      </w:r>
      <w:r>
        <w:rPr>
          <w:i/>
        </w:rPr>
        <w:t>00:16</w:t>
      </w:r>
      <w:r>
        <w:t>: 说话人2 06:08 神崎さん。</w:t>
      </w:r>
    </w:p>
    <w:p>
      <w:r>
        <w:rPr>
          <w:b/>
        </w:rPr>
        <w:t xml:space="preserve">说话人1 </w:t>
      </w:r>
      <w:r>
        <w:rPr>
          <w:i/>
        </w:rPr>
        <w:t>00:16</w:t>
      </w:r>
      <w:r>
        <w:t>: 说话人1 07:09 大丈夫ですか？剣崎さん、全ての人を守り抜く。</w:t>
      </w:r>
    </w:p>
    <w:p>
      <w:r>
        <w:rPr>
          <w:b/>
        </w:rPr>
        <w:t xml:space="preserve">说话人1 </w:t>
      </w:r>
      <w:r>
        <w:rPr>
          <w:i/>
        </w:rPr>
        <w:t>00:16</w:t>
      </w:r>
      <w:r>
        <w:t>: 说话人2 07:14 絶対に。</w:t>
      </w:r>
    </w:p>
    <w:p>
      <w:r>
        <w:rPr>
          <w:b/>
        </w:rPr>
        <w:t xml:space="preserve">说话人1 </w:t>
      </w:r>
      <w:r>
        <w:rPr>
          <w:i/>
        </w:rPr>
        <w:t>00:16</w:t>
      </w:r>
      <w:r>
        <w:t>: 说话人1 07:22 この1週間で俺と剣崎さんが倒した黒いやつは。</w:t>
      </w:r>
    </w:p>
    <w:p>
      <w:r>
        <w:rPr>
          <w:b/>
        </w:rPr>
        <w:t xml:space="preserve">说话人1 </w:t>
      </w:r>
      <w:r>
        <w:rPr>
          <w:i/>
        </w:rPr>
        <w:t>00:16</w:t>
      </w:r>
      <w:r>
        <w:t>: 说话人3 07:27 企画対応とっくに超えてるわ。だけど。倒せば倒そうだ。どこからが現れ。</w:t>
      </w:r>
    </w:p>
    <w:p>
      <w:r>
        <w:rPr>
          <w:b/>
        </w:rPr>
        <w:t xml:space="preserve">说话人1 </w:t>
      </w:r>
      <w:r>
        <w:rPr>
          <w:i/>
        </w:rPr>
        <w:t>00:16</w:t>
      </w:r>
      <w:r>
        <w:t>: 说话人1 07:34 る限界です。いつか俺も剣崎さんも力尽きる。その前に手を打たないと。黒いやつを見つけ次第倒す。それしかではないだろう。剣崎さんだって分かってるはずです。あいつらが発生している原因はジョーカーアイカーを始めたてのなんです。しかし、その代償に仮面ライダーギャレブ橘咲也を。</w:t>
      </w:r>
    </w:p>
    <w:p>
      <w:r>
        <w:rPr>
          <w:b/>
        </w:rPr>
        <w:t xml:space="preserve">说话人1 </w:t>
      </w:r>
      <w:r>
        <w:rPr>
          <w:i/>
        </w:rPr>
        <w:t>00:16</w:t>
      </w:r>
      <w:r>
        <w:t>: 说话人2 08:37 失った。だが。</w:t>
      </w:r>
    </w:p>
    <w:p>
      <w:r>
        <w:rPr>
          <w:b/>
        </w:rPr>
        <w:t xml:space="preserve">说话人1 </w:t>
      </w:r>
      <w:r>
        <w:rPr>
          <w:i/>
        </w:rPr>
        <w:t>00:16</w:t>
      </w:r>
      <w:r>
        <w:t>: 说话人1 08:41 それだけではなかったんだ。同じ頃ジョーカー愛か。初めもまた姿を消した。立花が命をかけ、守り抜いたはずの初めまでも初めは無事だ。</w:t>
      </w:r>
    </w:p>
    <w:p>
      <w:r>
        <w:rPr>
          <w:b/>
        </w:rPr>
        <w:t xml:space="preserve">说话人1 </w:t>
      </w:r>
      <w:r>
        <w:rPr>
          <w:i/>
        </w:rPr>
        <w:t>00:16</w:t>
      </w:r>
      <w:r>
        <w:t>: 说话人2 09:01 絶対に。でも、 说话人1 09:07 どうして姿を消す必要があるんだろう。あの心配もいらないさあ、芸人ハネッタは全て封印されたのに、何も起こっていない。ジョーカーが残ったら、世界が滅ぶなんていうのは。</w:t>
      </w:r>
    </w:p>
    <w:p>
      <w:r>
        <w:rPr>
          <w:b/>
        </w:rPr>
        <w:t xml:space="preserve">说话人1 </w:t>
      </w:r>
      <w:r>
        <w:rPr>
          <w:i/>
        </w:rPr>
        <w:t>00:16</w:t>
      </w:r>
      <w:r>
        <w:t>: 说话人3 09:23 なんでとないのか？テコリーは不明。</w:t>
      </w:r>
    </w:p>
    <w:p>
      <w:r>
        <w:rPr>
          <w:b/>
        </w:rPr>
        <w:t xml:space="preserve">说话人1 </w:t>
      </w:r>
      <w:r>
        <w:rPr>
          <w:i/>
        </w:rPr>
        <w:t>00:16</w:t>
      </w:r>
      <w:r>
        <w:t>: 说话人1 09:36 だって。なんでと、もうあいつしか大量のダークローチが街に出現した。倒しても倒してもパスを増やす敵はいけない。我々はいつ終われても知らぬ戦いを続けるしかなかった。あの黒いやつが現れるってことだったんですね。</w:t>
      </w:r>
    </w:p>
    <w:p>
      <w:r>
        <w:rPr>
          <w:b/>
        </w:rPr>
        <w:t xml:space="preserve">说话人1 </w:t>
      </w:r>
      <w:r>
        <w:rPr>
          <w:i/>
        </w:rPr>
        <w:t>00:16</w:t>
      </w:r>
      <w:r>
        <w:t>: 说话人3 10:17 そうね。今世界中に溢れたら、人間の世界は。長官の役割は。</w:t>
      </w:r>
    </w:p>
    <w:p>
      <w:r>
        <w:rPr>
          <w:b/>
        </w:rPr>
        <w:t xml:space="preserve">说话人1 </w:t>
      </w:r>
      <w:r>
        <w:rPr>
          <w:i/>
        </w:rPr>
        <w:t>00:16</w:t>
      </w:r>
      <w:r>
        <w:t>: 说话人1 10:29 そうと決まったわけじゃない。初めは人間を滅ぼすことなど望んでいなかった。</w:t>
      </w:r>
    </w:p>
    <w:p>
      <w:r>
        <w:rPr>
          <w:b/>
        </w:rPr>
        <w:t xml:space="preserve">说话人1 </w:t>
      </w:r>
      <w:r>
        <w:rPr>
          <w:i/>
        </w:rPr>
        <w:t>00:16</w:t>
      </w:r>
      <w:r>
        <w:t>: 说话人3 10:35 気持ちは分かるけど。</w:t>
      </w:r>
    </w:p>
    <w:p>
      <w:r>
        <w:rPr>
          <w:b/>
        </w:rPr>
        <w:t xml:space="preserve">说话人1 </w:t>
      </w:r>
      <w:r>
        <w:rPr>
          <w:i/>
        </w:rPr>
        <w:t>00:16</w:t>
      </w:r>
      <w:r>
        <w:t>: 说话人2 10:39 おっ。</w:t>
      </w:r>
    </w:p>
    <w:p>
      <w:r>
        <w:rPr>
          <w:b/>
        </w:rPr>
        <w:t xml:space="preserve">说话人1 </w:t>
      </w:r>
      <w:r>
        <w:rPr>
          <w:i/>
        </w:rPr>
        <w:t>00:16</w:t>
      </w:r>
      <w:r>
        <w:t>: 说话人3 10:39 さんはどうしてるんだろう？大丈夫よ。小太郎達も心配しなくていいって言ってたでしょう？ 说话人1 10:59 いいかな？ 说话人3 11:24 天音。天音。</w:t>
      </w:r>
    </w:p>
    <w:p>
      <w:r>
        <w:rPr>
          <w:b/>
        </w:rPr>
        <w:t xml:space="preserve">说话人1 </w:t>
      </w:r>
      <w:r>
        <w:rPr>
          <w:i/>
        </w:rPr>
        <w:t>00:16</w:t>
      </w:r>
      <w:r>
        <w:t>: 说话人1 11:27 天音ちゃんはどうしたんです？ 说话人3 11:30 起きたらいないの？まさか店に戻ったんじゃ。</w:t>
      </w:r>
    </w:p>
    <w:p>
      <w:r>
        <w:rPr>
          <w:b/>
        </w:rPr>
        <w:t xml:space="preserve">说话人1 </w:t>
      </w:r>
      <w:r>
        <w:rPr>
          <w:i/>
        </w:rPr>
        <w:t>00:16</w:t>
      </w:r>
      <w:r>
        <w:t>: 说话人2 11:33 外は危険です。お出しに行きます。</w:t>
      </w:r>
    </w:p>
    <w:p>
      <w:r>
        <w:rPr>
          <w:b/>
        </w:rPr>
        <w:t xml:space="preserve">说话人1 </w:t>
      </w:r>
      <w:r>
        <w:rPr>
          <w:i/>
        </w:rPr>
        <w:t>00:16</w:t>
      </w:r>
      <w:r>
        <w:t>: 说话人1 11:35 はい。すぐに帰り、剣垣も。みんな一緒に約束する。</w:t>
      </w:r>
    </w:p>
    <w:p>
      <w:r>
        <w:rPr>
          <w:b/>
        </w:rPr>
        <w:t xml:space="preserve">说话人1 </w:t>
      </w:r>
      <w:r>
        <w:rPr>
          <w:i/>
        </w:rPr>
        <w:t>00:16</w:t>
      </w:r>
      <w:r>
        <w:t>: 说话人3 12:10 約束したのに。はじめさんどこにいるの？はじめさん。</w:t>
      </w:r>
    </w:p>
    <w:p>
      <w:r>
        <w:rPr>
          <w:b/>
        </w:rPr>
        <w:t xml:space="preserve">说话人1 </w:t>
      </w:r>
      <w:r>
        <w:rPr>
          <w:i/>
        </w:rPr>
        <w:t>00:16</w:t>
      </w:r>
      <w:r>
        <w:t>: 说话人1 13:09 この家には近づくな。俺はお前らの親でも何でもない。お前らを生み出したのは俺の意思じゃない。この家にだけは誰も近づけない。やはり駄目なのか？お姉ちゃんとは危ないって言っただろう。みんな心配してたんだぞ。</w:t>
      </w:r>
    </w:p>
    <w:p>
      <w:r>
        <w:rPr>
          <w:b/>
        </w:rPr>
        <w:t xml:space="preserve">说话人1 </w:t>
      </w:r>
      <w:r>
        <w:rPr>
          <w:i/>
        </w:rPr>
        <w:t>00:16</w:t>
      </w:r>
      <w:r>
        <w:t>: 说话人3 14:58 ごめんなさい。</w:t>
      </w:r>
    </w:p>
    <w:p>
      <w:r>
        <w:rPr>
          <w:b/>
        </w:rPr>
        <w:t xml:space="preserve">说话人1 </w:t>
      </w:r>
      <w:r>
        <w:rPr>
          <w:i/>
        </w:rPr>
        <w:t>00:16</w:t>
      </w:r>
      <w:r>
        <w:t>: 说话人1 15:00 何かあったの？ 说话人3 15:01 黒い奴らが。</w:t>
      </w:r>
    </w:p>
    <w:p>
      <w:r>
        <w:rPr>
          <w:b/>
        </w:rPr>
        <w:t xml:space="preserve">说话人1 </w:t>
      </w:r>
      <w:r>
        <w:rPr>
          <w:i/>
        </w:rPr>
        <w:t>00:16</w:t>
      </w:r>
      <w:r>
        <w:t>: 说话人1 15:04 それで奴らは。</w:t>
      </w:r>
    </w:p>
    <w:p>
      <w:r>
        <w:rPr>
          <w:b/>
        </w:rPr>
        <w:t xml:space="preserve">说话人1 </w:t>
      </w:r>
      <w:r>
        <w:rPr>
          <w:i/>
        </w:rPr>
        <w:t>00:16</w:t>
      </w:r>
      <w:r>
        <w:t>: 说话人3 15:07 連れてかれちゃった。別の怪物に。</w:t>
      </w:r>
    </w:p>
    <w:p>
      <w:r>
        <w:rPr>
          <w:b/>
        </w:rPr>
        <w:t xml:space="preserve">说话人1 </w:t>
      </w:r>
      <w:r>
        <w:rPr>
          <w:i/>
        </w:rPr>
        <w:t>00:16</w:t>
      </w:r>
      <w:r>
        <w:t>: 说话人1 15:11 別の怪物。黒いやつは何だ？お前が生み出してるのか？勝負。勝ち残った時、ダークローチャー、生まれる全ての命を滅ぼすために始め。嘘だろう。木崎さん、俺はやります。</w:t>
      </w:r>
    </w:p>
    <w:p>
      <w:r>
        <w:rPr>
          <w:b/>
        </w:rPr>
        <w:t xml:space="preserve">说话人1 </w:t>
      </w:r>
      <w:r>
        <w:rPr>
          <w:i/>
        </w:rPr>
        <w:t>00:16</w:t>
      </w:r>
      <w:r>
        <w:t>: 说话人2 16:25 変身真面目つきで終わる。</w:t>
      </w:r>
    </w:p>
    <w:p>
      <w:r>
        <w:rPr>
          <w:b/>
        </w:rPr>
        <w:t xml:space="preserve">说话人1 </w:t>
      </w:r>
      <w:r>
        <w:rPr>
          <w:i/>
        </w:rPr>
        <w:t>00:16</w:t>
      </w:r>
      <w:r>
        <w:t>: 说话人1 16:41 妹だ。アンデスを解放するんだ。他にもアンデッドがいれば、ジョーカーが勝ち残ったことにはならない。世界が滅びることもないはずだ。なぜだ？解放されない。無駄だ。52体が封印された時点でバトルファイトを消した。もう彼らを解放することはできない。じゃあ、どうすればいい？一、どうやったらこいつらを止められるんだ？答えは一つです。で、待て。</w:t>
      </w:r>
    </w:p>
    <w:p>
      <w:r>
        <w:rPr>
          <w:b/>
        </w:rPr>
        <w:t xml:space="preserve">说话人1 </w:t>
      </w:r>
      <w:r>
        <w:rPr>
          <w:i/>
        </w:rPr>
        <w:t>00:16</w:t>
      </w:r>
      <w:r>
        <w:t>: 说话人3 18:50 あまねちゃんは相川じめのことが心配で、いても立ってもいられなくなったのよ。</w:t>
      </w:r>
    </w:p>
    <w:p>
      <w:r>
        <w:rPr>
          <w:b/>
        </w:rPr>
        <w:t xml:space="preserve">说话人1 </w:t>
      </w:r>
      <w:r>
        <w:rPr>
          <w:i/>
        </w:rPr>
        <w:t>00:16</w:t>
      </w:r>
      <w:r>
        <w:t>: 说话人1 18:57 はじめ。そうか。剣崎君と6月が追っていったのはきっと、え。</w:t>
      </w:r>
    </w:p>
    <w:p>
      <w:r>
        <w:rPr>
          <w:b/>
        </w:rPr>
        <w:t xml:space="preserve">说话人1 </w:t>
      </w:r>
      <w:r>
        <w:rPr>
          <w:i/>
        </w:rPr>
        <w:t>00:16</w:t>
      </w:r>
      <w:r>
        <w:t>: 说话人3 19:02 愛香。はじめが見つかったの。いや。</w:t>
      </w:r>
    </w:p>
    <w:p>
      <w:r>
        <w:rPr>
          <w:b/>
        </w:rPr>
        <w:t xml:space="preserve">说话人1 </w:t>
      </w:r>
      <w:r>
        <w:rPr>
          <w:i/>
        </w:rPr>
        <w:t>00:16</w:t>
      </w:r>
      <w:r>
        <w:t>: 说话人1 19:05 ハジメじゃなくて、きっとジョカなんだ。天音は別の怪物って。</w:t>
      </w:r>
    </w:p>
    <w:p>
      <w:r>
        <w:rPr>
          <w:b/>
        </w:rPr>
        <w:t xml:space="preserve">说话人1 </w:t>
      </w:r>
      <w:r>
        <w:rPr>
          <w:i/>
        </w:rPr>
        <w:t>00:16</w:t>
      </w:r>
      <w:r>
        <w:t>: 说话人3 19:09 それじゃ、ジョーが補足。</w:t>
      </w:r>
    </w:p>
    <w:p>
      <w:r>
        <w:rPr>
          <w:b/>
        </w:rPr>
        <w:t xml:space="preserve">说话人1 </w:t>
      </w:r>
      <w:r>
        <w:rPr>
          <w:i/>
        </w:rPr>
        <w:t>00:16</w:t>
      </w:r>
      <w:r>
        <w:t>: 说话人2 19:16 金作。</w:t>
      </w:r>
    </w:p>
    <w:p>
      <w:r>
        <w:rPr>
          <w:b/>
        </w:rPr>
        <w:t xml:space="preserve">说话人1 </w:t>
      </w:r>
      <w:r>
        <w:rPr>
          <w:i/>
        </w:rPr>
        <w:t>00:16</w:t>
      </w:r>
      <w:r>
        <w:t>: 说话人1 19:17 君 说话人3 19:19 でもレンゲルが卯月君と向かってるわ。</w:t>
      </w:r>
    </w:p>
    <w:p>
      <w:r>
        <w:rPr>
          <w:b/>
        </w:rPr>
        <w:t xml:space="preserve">说话人1 </w:t>
      </w:r>
      <w:r>
        <w:rPr>
          <w:i/>
        </w:rPr>
        <w:t>00:16</w:t>
      </w:r>
      <w:r>
        <w:t>: 说话人1 19:22 なぜ来た？あなたは？もう愛川はじめじゃない。完全にジョーカーに戻ってしまったんだ。お前には無理だ。アンデッドを封印する。それが仮面ライダーだ。一旦戦いを始めれば、俺はお前を倒すしかない。俺の体は医師とは関係なく、動く、剣崎さんに代わって、俺が戦う。奴らは全ての人類を滅ぼすあんたらのものとしていた。あの親子も、 说话人2 20:43 それでもいいのか？ 说话人3 20:44 キャンセルの。</w:t>
      </w:r>
    </w:p>
    <w:p>
      <w:r>
        <w:rPr>
          <w:b/>
        </w:rPr>
        <w:t xml:space="preserve">说话人1 </w:t>
      </w:r>
      <w:r>
        <w:rPr>
          <w:i/>
        </w:rPr>
        <w:t>00:16</w:t>
      </w:r>
      <w:r>
        <w:t>: 说话人2 21:39 教えた。</w:t>
      </w:r>
    </w:p>
    <w:p>
      <w:r>
        <w:rPr>
          <w:b/>
        </w:rPr>
        <w:t xml:space="preserve">说话人1 </w:t>
      </w:r>
      <w:r>
        <w:rPr>
          <w:i/>
        </w:rPr>
        <w:t>00:16</w:t>
      </w:r>
      <w:r>
        <w:t>: 说话人1 21:50 きょうかです。</w:t>
      </w:r>
    </w:p>
    <w:p>
      <w:r>
        <w:rPr>
          <w:b/>
        </w:rPr>
        <w:t xml:space="preserve">说话人1 </w:t>
      </w:r>
      <w:r>
        <w:rPr>
          <w:i/>
        </w:rPr>
        <w:t>00:16</w:t>
      </w:r>
      <w:r>
        <w:t>: 说话人2 22:14 喋るな。すぐにルイに連れて行く。</w:t>
      </w:r>
    </w:p>
    <w:p>
      <w:r>
        <w:rPr>
          <w:b/>
        </w:rPr>
        <w:t xml:space="preserve">说话人1 </w:t>
      </w:r>
      <w:r>
        <w:rPr>
          <w:i/>
        </w:rPr>
        <w:t>00:16</w:t>
      </w:r>
      <w:r>
        <w:t>: 说话人1 22:16 喋るな。</w:t>
      </w:r>
    </w:p>
    <w:p>
      <w:r>
        <w:rPr>
          <w:b/>
        </w:rPr>
        <w:t xml:space="preserve">说话人1 </w:t>
      </w:r>
      <w:r>
        <w:rPr>
          <w:i/>
        </w:rPr>
        <w:t>00:16</w:t>
      </w:r>
      <w:r>
        <w:t>: 说话人2 22:20 好き。ぶっつきつき。</w:t>
      </w:r>
    </w:p>
    <w:p>
      <w:r>
        <w:rPr>
          <w:b/>
        </w:rPr>
        <w:t xml:space="preserve">说话人1 </w:t>
      </w:r>
      <w:r>
        <w:rPr>
          <w:i/>
        </w:rPr>
        <w:t>00:16</w:t>
      </w:r>
      <w:r>
        <w:t>: 说话人1 22:59 俺を封印するのは。ライダープレイ、最終回、アテンドは全て封印した。長官、俺とお前は戦うことでしか分かり合えない。。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