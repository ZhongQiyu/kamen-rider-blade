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ep29</w:t>
      </w:r>
    </w:p>
    <w:p>
      <w:r>
        <w:rPr>
          <w:b/>
        </w:rPr>
        <w:t xml:space="preserve">说话人1 </w:t>
      </w:r>
      <w:r>
        <w:rPr>
          <w:i/>
        </w:rPr>
        <w:t>00:28</w:t>
      </w:r>
      <w:r>
        <w:t>: 私に力をしてもらおう。</w:t>
      </w:r>
    </w:p>
    <w:p>
      <w:r>
        <w:rPr>
          <w:b/>
        </w:rPr>
        <w:t xml:space="preserve">说话人1 </w:t>
      </w:r>
      <w:r>
        <w:rPr>
          <w:i/>
        </w:rPr>
        <w:t>00:28</w:t>
      </w:r>
      <w:r>
        <w:t>: 说话人2 00:35 どこ行っちゃったんだよ？ナチュラル。もう諦めた方がいいんじゃないのか？何言ってんだよ？ナチュラルは野鳥じゃないんだ。ここから逃げ出して生きていけるわけないだろう。どうかな。なんだよ、それ。君、最近ちょっとはいいやつかなと思ったけど、やっぱりそういうとこあるんだよな。しまさんはもともとナチュラルを君に預けたんじゃないか？そんなのに無責任なこと言って、君には人間や動物を思いやるって気持ちが足りないんだ。</w:t>
      </w:r>
    </w:p>
    <w:p>
      <w:r>
        <w:rPr>
          <w:b/>
        </w:rPr>
        <w:t xml:space="preserve">说话人1 </w:t>
      </w:r>
      <w:r>
        <w:rPr>
          <w:i/>
        </w:rPr>
        <w:t>00:28</w:t>
      </w:r>
      <w:r>
        <w:t>: 说话人1 01:05 言い過ぎだよ。はじめさんに謝りたいんだけど、ここになんて？ 说话人2 01:34 よし、まさんの意。</w:t>
      </w:r>
    </w:p>
    <w:p>
      <w:r>
        <w:rPr>
          <w:b/>
        </w:rPr>
        <w:t xml:space="preserve">说话人1 </w:t>
      </w:r>
      <w:r>
        <w:rPr>
          <w:i/>
        </w:rPr>
        <w:t>00:28</w:t>
      </w:r>
      <w:r>
        <w:t>: 说话人1 01:40 志だって。</w:t>
      </w:r>
    </w:p>
    <w:p>
      <w:r>
        <w:rPr>
          <w:b/>
        </w:rPr>
        <w:t xml:space="preserve">说话人1 </w:t>
      </w:r>
      <w:r>
        <w:rPr>
          <w:i/>
        </w:rPr>
        <w:t>00:28</w:t>
      </w:r>
      <w:r>
        <w:t>: 说话人2 01:44 まさか本当にこんなことになるなんて。</w:t>
      </w:r>
    </w:p>
    <w:p>
      <w:r>
        <w:rPr>
          <w:b/>
        </w:rPr>
        <w:t xml:space="preserve">说话人1 </w:t>
      </w:r>
      <w:r>
        <w:rPr>
          <w:i/>
        </w:rPr>
        <w:t>00:28</w:t>
      </w:r>
      <w:r>
        <w:t>: 说话人1 01:49 それでレンゲルね、むつき君はどうなったの？カテゴリーエスの支配からちゃんと解放されたの。そうですか。まだ帰ってきてないですか？どこ行っちゃったのよ？6月見つけたぞ、カリス。いや、ジョーカー、私の中生かしておくわけにはいかない。</w:t>
      </w:r>
    </w:p>
    <w:p>
      <w:r>
        <w:rPr>
          <w:b/>
        </w:rPr>
        <w:t xml:space="preserve">说话人1 </w:t>
      </w:r>
      <w:r>
        <w:rPr>
          <w:i/>
        </w:rPr>
        <w:t>00:28</w:t>
      </w:r>
      <w:r>
        <w:t>: 说话人2 04:23 変身。</w:t>
      </w:r>
    </w:p>
    <w:p>
      <w:r>
        <w:rPr>
          <w:b/>
        </w:rPr>
        <w:t xml:space="preserve">说话人1 </w:t>
      </w:r>
      <w:r>
        <w:rPr>
          <w:i/>
        </w:rPr>
        <w:t>00:28</w:t>
      </w:r>
      <w:r>
        <w:t>: 说话人1 04:47 うん、我々の戦いに勝ち残ったものは全てを手に入れられる。そんな勝ち残れば、全ては父さんだ。はい、いらっしゃい。</w:t>
      </w:r>
    </w:p>
    <w:p>
      <w:r>
        <w:rPr>
          <w:b/>
        </w:rPr>
        <w:t xml:space="preserve">说话人1 </w:t>
      </w:r>
      <w:r>
        <w:rPr>
          <w:i/>
        </w:rPr>
        <w:t>00:28</w:t>
      </w:r>
      <w:r>
        <w:t>: 说话人2 05:38 いらっしゃい。え？いらっしゃい、いらっしゃい。あ、さていくつ一つ。はい。よしたうちのたこ焼きはそんじょそこらのたこ焼きとはたこ焼きが違うよ。見て。よし、会でよし、食って。よし。いらっしゃい。べっぴんさんだね。はい。サービスついでに乗るのも出て、こら。</w:t>
      </w:r>
    </w:p>
    <w:p>
      <w:r>
        <w:rPr>
          <w:b/>
        </w:rPr>
        <w:t xml:space="preserve">说话人1 </w:t>
      </w:r>
      <w:r>
        <w:rPr>
          <w:i/>
        </w:rPr>
        <w:t>00:28</w:t>
      </w:r>
      <w:r>
        <w:t>: 说话人1 06:06 何あったんだ？ちょっときれいな車を送って届いて。青森まきです。すみだ。はに放り込んだ。つまらないあー怖かった。まったく。</w:t>
      </w:r>
    </w:p>
    <w:p>
      <w:r>
        <w:rPr>
          <w:b/>
        </w:rPr>
        <w:t xml:space="preserve">说话人1 </w:t>
      </w:r>
      <w:r>
        <w:rPr>
          <w:i/>
        </w:rPr>
        <w:t>00:28</w:t>
      </w:r>
      <w:r>
        <w:t>: 说话人2 06:30 なんちゅう。同じ。こりゃしばらく思うわ。いいな。</w:t>
      </w:r>
    </w:p>
    <w:p>
      <w:r>
        <w:rPr>
          <w:b/>
        </w:rPr>
        <w:t xml:space="preserve">说话人1 </w:t>
      </w:r>
      <w:r>
        <w:rPr>
          <w:i/>
        </w:rPr>
        <w:t>00:28</w:t>
      </w:r>
      <w:r>
        <w:t>: 说话人1 06:42 まさか。痛みを感じろ。痛みを受け取れ、痛みを知らぬ者に、本当の平和を分からん世界に痛みを。神羅転生。何のお前？何者なんだ？分からない。</w:t>
      </w:r>
    </w:p>
    <w:p>
      <w:r>
        <w:rPr>
          <w:b/>
        </w:rPr>
        <w:t xml:space="preserve">说话人1 </w:t>
      </w:r>
      <w:r>
        <w:rPr>
          <w:i/>
        </w:rPr>
        <w:t>00:28</w:t>
      </w:r>
      <w:r>
        <w:t>: 说话人2 07:06 思い出せないんだ。</w:t>
      </w:r>
    </w:p>
    <w:p>
      <w:r>
        <w:rPr>
          <w:b/>
        </w:rPr>
        <w:t xml:space="preserve">说话人1 </w:t>
      </w:r>
      <w:r>
        <w:rPr>
          <w:i/>
        </w:rPr>
        <w:t>00:28</w:t>
      </w:r>
      <w:r>
        <w:t>: 说话人1 07:08 何も。お待たせしました。1晩帰ってこないなんて。</w:t>
      </w:r>
    </w:p>
    <w:p>
      <w:r>
        <w:rPr>
          <w:b/>
        </w:rPr>
        <w:t xml:space="preserve">说话人1 </w:t>
      </w:r>
      <w:r>
        <w:rPr>
          <w:i/>
        </w:rPr>
        <w:t>00:28</w:t>
      </w:r>
      <w:r>
        <w:t>: 说话人2 07:16 鬼太郎のせいだ。</w:t>
      </w:r>
    </w:p>
    <w:p>
      <w:r>
        <w:rPr>
          <w:b/>
        </w:rPr>
        <w:t xml:space="preserve">说话人1 </w:t>
      </w:r>
      <w:r>
        <w:rPr>
          <w:i/>
        </w:rPr>
        <w:t>00:28</w:t>
      </w:r>
      <w:r>
        <w:t>: 说话人1 07:20 私一さん探してくる。</w:t>
      </w:r>
    </w:p>
    <w:p>
      <w:r>
        <w:rPr>
          <w:b/>
        </w:rPr>
        <w:t xml:space="preserve">说话人1 </w:t>
      </w:r>
      <w:r>
        <w:rPr>
          <w:i/>
        </w:rPr>
        <w:t>00:28</w:t>
      </w:r>
      <w:r>
        <w:t>: 说话人2 07:22 天音見れば見るほどそっくりだな。</w:t>
      </w:r>
    </w:p>
    <w:p>
      <w:r>
        <w:rPr>
          <w:b/>
        </w:rPr>
        <w:t xml:space="preserve">说话人1 </w:t>
      </w:r>
      <w:r>
        <w:rPr>
          <w:i/>
        </w:rPr>
        <w:t>00:28</w:t>
      </w:r>
      <w:r>
        <w:t>: 说话人1 07:43 驚いたぜ。</w:t>
      </w:r>
    </w:p>
    <w:p>
      <w:r>
        <w:rPr>
          <w:b/>
        </w:rPr>
        <w:t xml:space="preserve">说话人1 </w:t>
      </w:r>
      <w:r>
        <w:rPr>
          <w:i/>
        </w:rPr>
        <w:t>00:28</w:t>
      </w:r>
      <w:r>
        <w:t>: 说话人2 07:44 で、マジで何も覚えてないのか？全然。</w:t>
      </w:r>
    </w:p>
    <w:p>
      <w:r>
        <w:rPr>
          <w:b/>
        </w:rPr>
        <w:t xml:space="preserve">说话人1 </w:t>
      </w:r>
      <w:r>
        <w:rPr>
          <w:i/>
        </w:rPr>
        <w:t>00:28</w:t>
      </w:r>
      <w:r>
        <w:t>: 说话人1 07:51 あ、うん。</w:t>
      </w:r>
    </w:p>
    <w:p>
      <w:r>
        <w:rPr>
          <w:b/>
        </w:rPr>
        <w:t xml:space="preserve">说话人1 </w:t>
      </w:r>
      <w:r>
        <w:rPr>
          <w:i/>
        </w:rPr>
        <w:t>00:28</w:t>
      </w:r>
      <w:r>
        <w:t>: 说话人2 07:55 要するに記憶喪失ってやつだな。</w:t>
      </w:r>
    </w:p>
    <w:p>
      <w:r>
        <w:rPr>
          <w:b/>
        </w:rPr>
        <w:t xml:space="preserve">说话人1 </w:t>
      </w:r>
      <w:r>
        <w:rPr>
          <w:i/>
        </w:rPr>
        <w:t>00:28</w:t>
      </w:r>
      <w:r>
        <w:t>: 说话人1 07:59 そんな人間初めて見たぜ。やべえ。後は頼むぜ。将来、この浮気者おーじゃないんだ。とぼけんな。やるやないか？本当？その後どこで身につけたん？貸してた子。しかし何するじみなくださ。どうしたの？お嬢さん。</w:t>
      </w:r>
    </w:p>
    <w:p>
      <w:r>
        <w:rPr>
          <w:b/>
        </w:rPr>
        <w:t xml:space="preserve">说话人1 </w:t>
      </w:r>
      <w:r>
        <w:rPr>
          <w:i/>
        </w:rPr>
        <w:t>00:28</w:t>
      </w:r>
      <w:r>
        <w:t>: 说话人2 08:39 いらっしゃいますか？お嬢さん。</w:t>
      </w:r>
    </w:p>
    <w:p>
      <w:r>
        <w:rPr>
          <w:b/>
        </w:rPr>
        <w:t xml:space="preserve">说话人1 </w:t>
      </w:r>
      <w:r>
        <w:rPr>
          <w:i/>
        </w:rPr>
        <w:t>00:28</w:t>
      </w:r>
      <w:r>
        <w:t>: 说话人1 08:57 まずはこれを 说话人2 09:03 わしらほう。え？どるみがせい。こう込めて開発した新製品でございます。案内です。おやっさん、もう。そりゃもう寂しがっていますから。</w:t>
      </w:r>
    </w:p>
    <w:p>
      <w:r>
        <w:rPr>
          <w:b/>
        </w:rPr>
        <w:t xml:space="preserve">说话人1 </w:t>
      </w:r>
      <w:r>
        <w:rPr>
          <w:i/>
        </w:rPr>
        <w:t>00:28</w:t>
      </w:r>
      <w:r>
        <w:t>: 说话人1 09:30 お父さん帰ってきてください。いつもとに誰がかえ？小さいとかだいきの特訓ばっかりさせやがって、あげくの果てには、たい焼き名人よんせきぶすのですけ。</w:t>
      </w:r>
    </w:p>
    <w:p>
      <w:r>
        <w:rPr>
          <w:b/>
        </w:rPr>
        <w:t xml:space="preserve">说话人1 </w:t>
      </w:r>
      <w:r>
        <w:rPr>
          <w:i/>
        </w:rPr>
        <w:t>00:28</w:t>
      </w:r>
      <w:r>
        <w:t>: 说话人2 09:47 もっと早くアンコを入れるんだ。</w:t>
      </w:r>
    </w:p>
    <w:p>
      <w:r>
        <w:rPr>
          <w:b/>
        </w:rPr>
        <w:t xml:space="preserve">说话人1 </w:t>
      </w:r>
      <w:r>
        <w:rPr>
          <w:i/>
        </w:rPr>
        <w:t>00:28</w:t>
      </w:r>
      <w:r>
        <w:t>: 说话人1 09:51 アニエス、もっと早くだ。アンナ言ってるんだ。発出。うちはもう親父の言う通りにはならん。自分の意思で生きるんや。</w:t>
      </w:r>
    </w:p>
    <w:p>
      <w:r>
        <w:rPr>
          <w:b/>
        </w:rPr>
        <w:t xml:space="preserve">说话人1 </w:t>
      </w:r>
      <w:r>
        <w:rPr>
          <w:i/>
        </w:rPr>
        <w:t>00:28</w:t>
      </w:r>
      <w:r>
        <w:t>: 说话人2 10:01 仕方ありませんな。</w:t>
      </w:r>
    </w:p>
    <w:p>
      <w:r>
        <w:rPr>
          <w:b/>
        </w:rPr>
        <w:t xml:space="preserve">说话人1 </w:t>
      </w:r>
      <w:r>
        <w:rPr>
          <w:i/>
        </w:rPr>
        <w:t>00:28</w:t>
      </w:r>
      <w:r>
        <w:t>: 说话人1 10:04 こうなったら力ずく。でもちょっとやめて離せよ。もういろは組の若造。お前なかなかやるじゃない。</w:t>
      </w:r>
    </w:p>
    <w:p>
      <w:r>
        <w:rPr>
          <w:b/>
        </w:rPr>
        <w:t xml:space="preserve">说话人1 </w:t>
      </w:r>
      <w:r>
        <w:rPr>
          <w:i/>
        </w:rPr>
        <w:t>00:28</w:t>
      </w:r>
      <w:r>
        <w:t>: 说话人2 11:00 なんていうか、お前。俺以上に俺に向いている気がする。何が言いたいのかわからないが。</w:t>
      </w:r>
    </w:p>
    <w:p>
      <w:r>
        <w:rPr>
          <w:b/>
        </w:rPr>
        <w:t xml:space="preserve">说话人1 </w:t>
      </w:r>
      <w:r>
        <w:rPr>
          <w:i/>
        </w:rPr>
        <w:t>00:28</w:t>
      </w:r>
      <w:r>
        <w:t>: 说话人1 11:08 だからさあ、お前は俺になる。俺はお前にな。</w:t>
      </w:r>
    </w:p>
    <w:p>
      <w:r>
        <w:rPr>
          <w:b/>
        </w:rPr>
        <w:t xml:space="preserve">说话人1 </w:t>
      </w:r>
      <w:r>
        <w:rPr>
          <w:i/>
        </w:rPr>
        <w:t>00:28</w:t>
      </w:r>
      <w:r>
        <w:t>: 说话人2 11:15 る俺色々と辛くてさあ。親父は後をつけつけってうるさいし、彼女は気が強いし。</w:t>
      </w:r>
    </w:p>
    <w:p>
      <w:r>
        <w:rPr>
          <w:b/>
        </w:rPr>
        <w:t xml:space="preserve">说话人1 </w:t>
      </w:r>
      <w:r>
        <w:rPr>
          <w:i/>
        </w:rPr>
        <w:t>00:28</w:t>
      </w:r>
      <w:r>
        <w:t>: 说话人1 11:29 でもさあ。</w:t>
      </w:r>
    </w:p>
    <w:p>
      <w:r>
        <w:rPr>
          <w:b/>
        </w:rPr>
        <w:t xml:space="preserve">说话人1 </w:t>
      </w:r>
      <w:r>
        <w:rPr>
          <w:i/>
        </w:rPr>
        <w:t>00:28</w:t>
      </w:r>
      <w:r>
        <w:t>: 说话人2 11:31 ちょっと来て。今からお前は見た。見るような俺はみかんりょう。まあ、せいぜい頑張ってくれ。よろしく。で、俺は1体誰なんだ？あいつ、記憶喪失だからな。一俺のこと、えーまず30分30分、30分、30分、30分30分、30分遅くなりました。どこ行っ。</w:t>
      </w:r>
    </w:p>
    <w:p>
      <w:r>
        <w:rPr>
          <w:b/>
        </w:rPr>
        <w:t xml:space="preserve">说话人1 </w:t>
      </w:r>
      <w:r>
        <w:rPr>
          <w:i/>
        </w:rPr>
        <w:t>00:28</w:t>
      </w:r>
      <w:r>
        <w:t>: 说话人1 12:16 てたの？昨日はごめんなさい。小太郎のこと。行こう。一緒に小太郎を絶対謝るから。</w:t>
      </w:r>
    </w:p>
    <w:p>
      <w:r>
        <w:rPr>
          <w:b/>
        </w:rPr>
        <w:t xml:space="preserve">说话人1 </w:t>
      </w:r>
      <w:r>
        <w:rPr>
          <w:i/>
        </w:rPr>
        <w:t>00:28</w:t>
      </w:r>
      <w:r>
        <w:t>: 说话人2 12:33 でも、気になるよね。6月のこと。まだ帰ってないのかな？しまさんを封印した今でもむずきは雲の心に操られている。なら、むずきはもう2度と自分を取り戻すことができないかもしれないな。帰ってこないと言えば、愛川始めまよね。</w:t>
      </w:r>
    </w:p>
    <w:p>
      <w:r>
        <w:rPr>
          <w:b/>
        </w:rPr>
        <w:t xml:space="preserve">说话人1 </w:t>
      </w:r>
      <w:r>
        <w:rPr>
          <w:i/>
        </w:rPr>
        <w:t>00:28</w:t>
      </w:r>
      <w:r>
        <w:t>: 说话人1 12:56 気になるわね。</w:t>
      </w:r>
    </w:p>
    <w:p>
      <w:r>
        <w:rPr>
          <w:b/>
        </w:rPr>
        <w:t xml:space="preserve">说话人1 </w:t>
      </w:r>
      <w:r>
        <w:rPr>
          <w:i/>
        </w:rPr>
        <w:t>00:28</w:t>
      </w:r>
      <w:r>
        <w:t>: 说话人2 13:00 なんだよ、あんなやつのことなんか。天音ちゃん、はじめ。お前無事だったのか？初めまして、初めましてえのような気がしたのはなぜかな。何言ってんだ？お前。いつも何じ。</w:t>
      </w:r>
    </w:p>
    <w:p>
      <w:r>
        <w:rPr>
          <w:b/>
        </w:rPr>
        <w:t xml:space="preserve">说话人1 </w:t>
      </w:r>
      <w:r>
        <w:rPr>
          <w:i/>
        </w:rPr>
        <w:t>00:28</w:t>
      </w:r>
      <w:r>
        <w:t>: 说话人1 13:26 ゃいいから。</w:t>
      </w:r>
    </w:p>
    <w:p>
      <w:r>
        <w:rPr>
          <w:b/>
        </w:rPr>
        <w:t xml:space="preserve">说话人1 </w:t>
      </w:r>
      <w:r>
        <w:rPr>
          <w:i/>
        </w:rPr>
        <w:t>00:28</w:t>
      </w:r>
      <w:r>
        <w:t>: 说话人2 13:28 鬼太郎。</w:t>
      </w:r>
    </w:p>
    <w:p>
      <w:r>
        <w:rPr>
          <w:b/>
        </w:rPr>
        <w:t xml:space="preserve">说话人1 </w:t>
      </w:r>
      <w:r>
        <w:rPr>
          <w:i/>
        </w:rPr>
        <w:t>00:28</w:t>
      </w:r>
      <w:r>
        <w:t>: 说话人1 13:30 謝りなよ。ハジメさんにあんなひどいこと言って。</w:t>
      </w:r>
    </w:p>
    <w:p>
      <w:r>
        <w:rPr>
          <w:b/>
        </w:rPr>
        <w:t xml:space="preserve">说话人1 </w:t>
      </w:r>
      <w:r>
        <w:rPr>
          <w:i/>
        </w:rPr>
        <w:t>00:28</w:t>
      </w:r>
      <w:r>
        <w:t>: 说话人2 13:33 そんなこと言ったって。うまそう。お前、謝ってよ。いや、いいっすよ。何があったか知らないっすけど、細かいこと気にしなくていいんですよ。一三俺はただ皆さんと仲良くやりたいだけで。よろしくお願いします。おめえともあろうも娘に騙されるって。で、探せ、1位、お前は騙され、ともや、あくびの若造に必ず戻してやらせたいな。</w:t>
      </w:r>
    </w:p>
    <w:p>
      <w:r>
        <w:rPr>
          <w:b/>
        </w:rPr>
        <w:t xml:space="preserve">说话人1 </w:t>
      </w:r>
      <w:r>
        <w:rPr>
          <w:i/>
        </w:rPr>
        <w:t>00:28</w:t>
      </w:r>
      <w:r>
        <w:t>: 说话人1 14:46 あんた、いつどこで着替えてきたん？まあ、やればそっちの方が似合うわ。しかし驚いたな。あんた、いつから強くなったん？それともあれか？まぐれか？まあいいわ。うちはな、ずっとあんたに強い男になってほしかったんや。本当に言えるやんな。あんた、そろそろ組に戻ったらどう？うちもついていくから。うちさん、歌が一緒になったら、うちの親父の考え直すと思うんや。うちんとことあったんとこ昔はすごい仲良かった。わけやし。大体くだらないよ、たこ焼きとたい焼き。どっちがうまいかで喧嘩するな。</w:t>
      </w:r>
    </w:p>
    <w:p>
      <w:r>
        <w:rPr>
          <w:b/>
        </w:rPr>
        <w:t xml:space="preserve">说话人1 </w:t>
      </w:r>
      <w:r>
        <w:rPr>
          <w:i/>
        </w:rPr>
        <w:t>00:28</w:t>
      </w:r>
      <w:r>
        <w:t>: 说话人2 15:26 帰ろう。俺の家に。</w:t>
      </w:r>
    </w:p>
    <w:p>
      <w:r>
        <w:rPr>
          <w:b/>
        </w:rPr>
        <w:t xml:space="preserve">说话人1 </w:t>
      </w:r>
      <w:r>
        <w:rPr>
          <w:i/>
        </w:rPr>
        <w:t>00:28</w:t>
      </w:r>
      <w:r>
        <w:t>: 说话人1 15:34 ほんまにええの。</w:t>
      </w:r>
    </w:p>
    <w:p>
      <w:r>
        <w:rPr>
          <w:b/>
        </w:rPr>
        <w:t xml:space="preserve">说话人1 </w:t>
      </w:r>
      <w:r>
        <w:rPr>
          <w:i/>
        </w:rPr>
        <w:t>00:28</w:t>
      </w:r>
      <w:r>
        <w:t>: 说话人2 15:35 俺は三上りょう。指紋のことがもっと知りたいんだ。</w:t>
      </w:r>
    </w:p>
    <w:p>
      <w:r>
        <w:rPr>
          <w:b/>
        </w:rPr>
        <w:t xml:space="preserve">说话人1 </w:t>
      </w:r>
      <w:r>
        <w:rPr>
          <w:i/>
        </w:rPr>
        <w:t>00:28</w:t>
      </w:r>
      <w:r>
        <w:t>: 说话人1 15:48 必ず探し出して。</w:t>
      </w:r>
    </w:p>
    <w:p>
      <w:r>
        <w:rPr>
          <w:b/>
        </w:rPr>
        <w:t xml:space="preserve">说话人1 </w:t>
      </w:r>
      <w:r>
        <w:rPr>
          <w:i/>
        </w:rPr>
        <w:t>00:28</w:t>
      </w:r>
      <w:r>
        <w:t>: 说话人2 15:51 何やってんだ？お前。見てわかんないですか？たばこ焼き作ってるんですよ。なんだって？お前がたこ焼きを焼いてるのかって聞いてるんだよ。そんな細かいことどうだっていいじゃないですか？エッチ上がり。うーん本当美味しいでしょう？たこ焼きにはたこ焼き独特の妙味と風味があるんですよ。伝統の技法をきっちり守ることによって、こういった味わいが出せるんです。</w:t>
      </w:r>
    </w:p>
    <w:p>
      <w:r>
        <w:rPr>
          <w:b/>
        </w:rPr>
        <w:t xml:space="preserve">说话人1 </w:t>
      </w:r>
      <w:r>
        <w:rPr>
          <w:i/>
        </w:rPr>
        <w:t>00:28</w:t>
      </w:r>
      <w:r>
        <w:t>: 说话人1 16:59 すごい。奥が深いのね。</w:t>
      </w:r>
    </w:p>
    <w:p>
      <w:r>
        <w:rPr>
          <w:b/>
        </w:rPr>
        <w:t xml:space="preserve">说话人1 </w:t>
      </w:r>
      <w:r>
        <w:rPr>
          <w:i/>
        </w:rPr>
        <w:t>00:28</w:t>
      </w:r>
      <w:r>
        <w:t>: 说话人2 17:02 うん。お帰り、どうぞ。ついでに。俺もどうぞ調子に乗るな。し変だよ。のはじめのやつ、いくらなんでも変わりすぎだ。でも、僕には分かるような気がするなあ。相川一が変わった理由が。なんだよ。僕の説教が聞いたんだよ。は？僕、あいつに何度も言ってやったからさあ。たこ焼きにいちご入れてどうすんだよ？このままじゃおい、とくみのバナナパン焼きに押されてたこ焼きにはなあ。たこ焼き独特の妙味と風味ってもんがあるんだよ。伝統の技法をきっちり守ることによって、そういった味わいを引き出すことはできるんだい？いつも言ってんだろうが。すいませんで、出た。親分何事だ。騒々しいな、馬鹿だから帰ってきました。</w:t>
      </w:r>
    </w:p>
    <w:p>
      <w:r>
        <w:rPr>
          <w:b/>
        </w:rPr>
        <w:t xml:space="preserve">说话人1 </w:t>
      </w:r>
      <w:r>
        <w:rPr>
          <w:i/>
        </w:rPr>
        <w:t>00:28</w:t>
      </w:r>
      <w:r>
        <w:t>: 说话人1 18:27 え？おじさん、お久しぶりですよ。</w:t>
      </w:r>
    </w:p>
    <w:p>
      <w:r>
        <w:rPr>
          <w:b/>
        </w:rPr>
        <w:t xml:space="preserve">说话人1 </w:t>
      </w:r>
      <w:r>
        <w:rPr>
          <w:i/>
        </w:rPr>
        <w:t>00:28</w:t>
      </w:r>
      <w:r>
        <w:t>: 说话人2 18:33 おめえ、ちょうどよかったぜ。今この時を持っていろは組は解散する。解散ってどういうことですか？たこ焼きにイチゴを入れるような女子上ってことよ。継いでくれりゃまだ勝ち残れるかもしれねえがな。勝ち残ったものの全てを手に入れられる。勝ち残らなければ、何勝ち残らなければならない。亮。お前、その気があんのか？首を突いてくれんのか？勝ち残るために。</w:t>
      </w:r>
    </w:p>
    <w:p>
      <w:r>
        <w:rPr>
          <w:b/>
        </w:rPr>
        <w:t xml:space="preserve">说话人1 </w:t>
      </w:r>
      <w:r>
        <w:rPr>
          <w:i/>
        </w:rPr>
        <w:t>00:28</w:t>
      </w:r>
      <w:r>
        <w:t>: 说话人1 19:30 はい。涼あんたに簡単かわからんけど、ほんまに丸変わったんやなって。ちょついていくわ。</w:t>
      </w:r>
    </w:p>
    <w:p>
      <w:r>
        <w:rPr>
          <w:b/>
        </w:rPr>
        <w:t xml:space="preserve">说话人1 </w:t>
      </w:r>
      <w:r>
        <w:rPr>
          <w:i/>
        </w:rPr>
        <w:t>00:28</w:t>
      </w:r>
      <w:r>
        <w:t>: 说话人2 19:41 しょってあんた。</w:t>
      </w:r>
    </w:p>
    <w:p>
      <w:r>
        <w:rPr>
          <w:b/>
        </w:rPr>
        <w:t xml:space="preserve">说话人1 </w:t>
      </w:r>
      <w:r>
        <w:rPr>
          <w:i/>
        </w:rPr>
        <w:t>00:28</w:t>
      </w:r>
      <w:r>
        <w:t>: 说话人1 19:44 いいでしょう？おじさん。量をここまで男らしくしたのも、うちの力のやし。寮とうちが夫婦になったら、いろは組も安泰や。うち、バンバン。子供うるさかいな。</w:t>
      </w:r>
    </w:p>
    <w:p>
      <w:r>
        <w:rPr>
          <w:b/>
        </w:rPr>
        <w:t xml:space="preserve">说话人1 </w:t>
      </w:r>
      <w:r>
        <w:rPr>
          <w:i/>
        </w:rPr>
        <w:t>00:28</w:t>
      </w:r>
      <w:r>
        <w:t>: 说话人2 19:57 よっしゃ。そうと決まれば祝いことだ。本当変わったよな。君、夕食の買い出しまでしてくれるなんてさあ。いいんすよ。俺、皆さんが喜んでくれれば。そんなに聞いたわけ？親の説教。あ、はい。これからもよろしくお願いします。どうか仲良くしてください。うん？今の君だったら、なんか友達になれそうだよ。赤坂エアー、この裏船に上げてこのブラックね。あーやめて、やめてあーあげて、つきもろと思いいでしょうの。一。あいつは見つけたぞ、ジョーカー。</w:t>
      </w:r>
    </w:p>
    <w:p>
      <w:r>
        <w:rPr>
          <w:b/>
        </w:rPr>
        <w:t xml:space="preserve">说话人1 </w:t>
      </w:r>
      <w:r>
        <w:rPr>
          <w:i/>
        </w:rPr>
        <w:t>00:28</w:t>
      </w:r>
      <w:r>
        <w:t>: 说话人1 22:21 俺は取り戻すんだ。</w:t>
      </w:r>
    </w:p>
    <w:p>
      <w:r>
        <w:rPr>
          <w:b/>
        </w:rPr>
        <w:t xml:space="preserve">说话人1 </w:t>
      </w:r>
      <w:r>
        <w:rPr>
          <w:i/>
        </w:rPr>
        <w:t>00:28</w:t>
      </w:r>
      <w:r>
        <w:t>: 说话人2 22:24 俺の人生をお前たちと戦うと。</w:t>
      </w:r>
    </w:p>
    <w:p>
      <w:r>
        <w:rPr>
          <w:b/>
        </w:rPr>
        <w:t xml:space="preserve">说话人1 </w:t>
      </w:r>
      <w:r>
        <w:rPr>
          <w:i/>
        </w:rPr>
        <w:t>00:28</w:t>
      </w:r>
      <w:r>
        <w:t>: 说话人1 22:26 俺ももっと強くなれ。。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