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ep10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最後の言葉になるかもしれない。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00:11 でも最後。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00:14 に。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00:16 俺は後悔してない。君に出会えたこと、ジャレになったことある？生まれ変わる。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00:43 お願いします。冷たいも。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说话人4 00:55 のがある。1000葉1000葉さん、スパイダー。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01:03 に戦いにどんどん知っ。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说话人5 01:06 ているんですけど。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说话人4 01:10 い。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01:10 ました。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说话人4 01:16 そう。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01:18 ですね。だって下ネタってないしさ。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说话人6 01:33 今はできない。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说话人5 01:39 あなたの名前は何ですか？ 说话人4 01:41 今日の天気はどうですか？今日の天気はどうですか？なんべ。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说话人6 01:53 き。君と夏の終わり、将来の夢。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说话人4 02:04 123456789。あなたが好きですか？私はあなたが好きです。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03:01 私。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说话人5 03:49 達。どこだ？ 说话人3 03:59 なぜ貴様の前が貴様。君に何をした？ 说话人5 04:07 私は。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04:08 君に知り。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04:12 たいんです。君は行事。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说话人4 04:14 親、父さんの。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04:21 本当に。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04:34 うん。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04:45 その今まではどこに。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说话人4 04:50 あるんですか？ 说话人6 04:54 ですね、現れても。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说话人4 04:57 ちょっと待ってください。言ってる。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05:14 いや。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说话人4 05:14 呼べんの 说话人2 05:26 信号係数がね、金属エネルギーの341。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05:32 人たちがこれで渡ってくる。今治った右側と連絡する今は戦えるように楽しむ。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说话人4 06:26 ちょ。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06:27 ちょっと。逃げて感じと見な。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06:59 かった？ 说话人2 07:00 え？分身したら1体どうすんだ？そっちは。じゃ、治ったんですか？あ。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07:11 違います。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07:12 分からない。私と広瀬のボードの息子を持ち出していたら、データを調べ。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07:21 てみろ。はい。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07:32 と戦ってたでしょう？立花はその後どうしたんです？そうですよ。行っても立ち物足りないし。アンゼットサーチャーからもアンゼットが消え。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07:43 て。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说话人4 07:49 違いました。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07:54 あ、どうだ、広瀬。それで何か分かったか？ 说话人6 07:58 確かに分身してるわ。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08:01 それで、本体を見分ける方法は。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08:05 腹見て。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说话人6 08:09 分身が攻撃を受けた瞬間、本体が光ってる。俺の目印にならないかしら？ 说话人2 08:14 わかった。今度逃がすの。じゃ。ちょっとどこへ？ 说话人1 08:19 お前とつるんで。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08:19 ここで待っててもしょうがないだろう。俺は俺の独自の方法なんで突破する。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08:26 ありがとうございます。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08:30 俺1人で戦う。少し心薄かった。これで橘さんがいてくれれば。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08:39 鬼に鬼により。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08:41 金棒です。俺頑張りますから。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08:47 一緒にアンデッドを出しましょう。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说话人5 09:19 うん。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说话人6 09:27 さよなら。でも立花、大変じゃなかった？うん。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09:36 僕もなんだか妙に気になってるんだ。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09:40 あんなに教師に怯えてる人がそんな急に変わるかな。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说话人6 09:46 でも、立花さんはもともとすごいターゲン積んできた人だし、何かきっかけをつかめば。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09:52 きっと。じゃあ何だと思う？そのきっかけって。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说话人6 09:55 電話、その身飲み過ぎなんじゃないんだよね。虫になっちゃうのよ。だから。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10:08 自分で自分を血飲めばいいんだから。はい。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10:11 こうきた。何？待ってよ。俺さあ、心配なんだよ。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10:28 またあのヤクザたち人間つけられるんじゃない？だってさあ。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10:32 ね、頼む。行くと、この間さ、俺のボディーガードやってくれよ。そしたらさ、俺、兄貴のため。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10:40 になんでも小さかった。身長か？ 说话人6 10:53 本当に頑。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11:01 張ってたのに、 说话人6 11:20 アンリ。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11:21 とキャッチしたわ。やっぱり変なんで。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说话人4 11:32 す。なかなりました？うん、うん。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12:04 川名さん、強かったな、俺だ。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12:34 何言ってるんですか？誰が戦った？本当に治っ。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说话人4 12:46 たらよいか。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13:09 転身した。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13:20 やった。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说话人4 13:31 おばあさん。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13:51 もう1人登った。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14:10 やりましたね。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14:11 やりましたね。立ち向かった。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14:18 でも、どうやって？恐怖しいよ。いや。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14:32 さあ。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14:34 考えるほどのことでもなかった。自然に治った。本当っぽい店だね。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15:08 なんかさあ。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15:18 止まったことない？ 说话人3 15:20 すぐさ、俺この店の常連客になっちゃうからさあ。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15:24 止まったことあったんです。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15:25 何でもいいってね。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说话人6 15:27 ありがとうございます。よろし。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15:30 くお願い。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15:31 します。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15:41 そんなことはないのかよ。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说话人6 15:43 安心感書い。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说话人5 15:44 てあるでしょう。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15:46 発表源ね。はい。じゃ、これ釣り要らないか？そんじゃまだ。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说话人6 15:53 ありがとうございました。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说话人5 15:57 釣りいらな。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说话人6 16:00 いじゃないの？ 说话人3 16:03 いや、元気、元気。大丈夫でした。兄貴。あの2人、本当元気でした。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16:26 でも、誰なんですか？あの2人兄貴とはどういう関係で？あの2人の大事な人は俺の戦いに巻き込まれて死んだ。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说话人5 16:51 うん。元の。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16:58 写真がなかった。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说话人4 17:00 俺には分からなかった。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17:10 西安の全。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说话人5 17:11 てに参るかもしれない。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17:17 そりゃ考えです。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说话人5 17:25 目に会いたい新年に会いたい。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说话人4 17:33 ただいま。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17:40 ほってるよな。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17:42 兄貴。本当変わってる。待ってよ。おい。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说话人4 18:05 はじめ。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说话人7 18:05 さんが本当だろう。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18:12 じゃ。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18:12 ここには来なかったのか？ 说话人6 18:14 うん。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18:16 もう1人のやつに頼んでしたわけ？ 说话人7 18:18 そうよ。じゃあ、お母さん、あの、明太子、スパゲッティティが。そうよ。きっと。で、はじめさん元気そうだった 说话人3 18:29 ね。どうなの？元気そうだった。初めてさあ。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18:31 もう。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18:32 寝すんな。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18:33 あのなまね、あんなやつと親しくしちゃ駄目だ。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说话人7 18:40 なんで。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18:41 あいつはな、あいつはな。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18:50 あいつは何？ 说话人2 18:51 俺は。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说话人4 18:55 思っ。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18:56 てベンドについてるゴミを取る集中。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19:01 まあね。本当にはじめさんのこと大好きなのよ。お兄さんのような 说话人6 19:10 父親のイメージをどこかに殴らせてるのかもしれない。奉太郎。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说话人4 19:36 え。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说话人6 19:38 そう。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19:43 したんだ。俺。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19:47 教師。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19:48 帰る。前より強くなった気がする。お祝いだ。どっか食べ行こう。ほら。これでも身に心配をかけなくて済む。どうしたんだよ？喜んでくれないのか？ずっと心配してくれただろう。喜んでくれよ。行こう。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说话人4 20:36 こち 说话人6 20:44 なんでもない。もっと片付いてくれよ。自分にとっ。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21:01 て。今日は君と話したいと思ってきた人間の言葉してる。それを優しさに意見だけにしようか。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说话人5 21:28 どうしたっ。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21:29 ていた？しないでください。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21:35 それでどうなんだ？ 说话人4 21:36 君？ 说话人1 21:37 もっと強くなりたいと思わないといい。ってか、どういう意味だ？言葉通りする。君なら、私の治療をよければもっともっと背負。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说话人4 21:50 え。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21:51 私の治療が正しいことは。例えばギャレンジション組だっていうのはギャレンジ。貴様、立花さんに何よ？いいじゃないか？ 说话人4 22:01 本人が喜んでる。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22:06 奴は立ち直った。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22:09 見てるな。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22:10 どうしても。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22:14 君は決起に早い人の話を聞こうとしない。何が人だ。正体を見せろ。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说话人5 22:20 しょ。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22:23 うがない。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22:25 君は痛い目に遭わせないと、人の話を聞かない。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说话人4 22:29 ように。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说话人5 22:34 私、貴様の。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23:23 顔の脳の文。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说话人5 23:27 句を鍛えられなくなります。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23:33 私を。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说话人4 23:36 知らない。ちょっと今どこにいるんですか？ 说话人5 24:25 あなたが好きです。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说话人6 24:46 あ、 说话人1 25:05 主任。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25:14 してる。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25:20 これがない奴らが建て替えたぶち壊して、俺たちだけの世界を作りたい。今のお前にはその力だ。。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