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ep17</w:t>
      </w:r>
    </w:p>
    <w:p>
      <w:r>
        <w:rPr>
          <w:b/>
        </w:rPr>
        <w:t xml:space="preserve">说话人1 </w:t>
      </w:r>
      <w:r>
        <w:rPr>
          <w:i/>
        </w:rPr>
        <w:t>00:18</w:t>
      </w:r>
      <w:r>
        <w:t>: 貴。</w:t>
      </w:r>
    </w:p>
    <w:p>
      <w:r>
        <w:rPr>
          <w:b/>
        </w:rPr>
        <w:t xml:space="preserve">说话人1 </w:t>
      </w:r>
      <w:r>
        <w:rPr>
          <w:i/>
        </w:rPr>
        <w:t>00:18</w:t>
      </w:r>
      <w:r>
        <w:t>: 说话人2 00:19 様がとうとう現れ。</w:t>
      </w:r>
    </w:p>
    <w:p>
      <w:r>
        <w:rPr>
          <w:b/>
        </w:rPr>
        <w:t xml:space="preserve">说话人1 </w:t>
      </w:r>
      <w:r>
        <w:rPr>
          <w:i/>
        </w:rPr>
        <w:t>00:18</w:t>
      </w:r>
      <w:r>
        <w:t>: 说话人1 00:50 たってわけだ。大丈夫。</w:t>
      </w:r>
    </w:p>
    <w:p>
      <w:r>
        <w:rPr>
          <w:b/>
        </w:rPr>
        <w:t xml:space="preserve">说话人1 </w:t>
      </w:r>
      <w:r>
        <w:rPr>
          <w:i/>
        </w:rPr>
        <w:t>00:18</w:t>
      </w:r>
      <w:r>
        <w:t>: 说话人2 02:33 だったか？俺は誰とも手を組まないと。以前お前助けられたこともあったら、2度目はない。勝手にしろ。でも、あいつがあんなふうに一方的にやられるなんて。え、新しい仮面ライダー。</w:t>
      </w:r>
    </w:p>
    <w:p>
      <w:r>
        <w:rPr>
          <w:b/>
        </w:rPr>
        <w:t xml:space="preserve">说话人1 </w:t>
      </w:r>
      <w:r>
        <w:rPr>
          <w:i/>
        </w:rPr>
        <w:t>00:18</w:t>
      </w:r>
      <w:r>
        <w:t>: 说话人3 05:46 が本当なの。それ。</w:t>
      </w:r>
    </w:p>
    <w:p>
      <w:r>
        <w:rPr>
          <w:b/>
        </w:rPr>
        <w:t xml:space="preserve">说话人1 </w:t>
      </w:r>
      <w:r>
        <w:rPr>
          <w:i/>
        </w:rPr>
        <w:t>00:18</w:t>
      </w:r>
      <w:r>
        <w:t>: 说话人2 05:47 あ、間違いない。ほら、この間俺たちは見た。あの仮面ライダーカラスの出張達が作ったあのベルトを誰か手に入れて変身したんだ。やはりそういうことか。立花さん。どうやら俺の見間違いじゃなかったらしい。どういうことあったんだよ？アドベルト思った人間にな。本当ですか？1体誰がとこのどいつなんです？6月という名で呼ばれていた。多分高校生だろう。高校生、それ以上のことは俺にも分からない。やばいよ。早く何とかしなくちゃ。烏丸。市長も言ってたじゃないか？あのベルトにはあんでても邪悪ないしがよってるって邪悪ないし。一緒に探しましょう。立花さん。剣崎くん。じゃあ、これお返しします。必要ない。立花さん。</w:t>
      </w:r>
    </w:p>
    <w:p>
      <w:r>
        <w:rPr>
          <w:b/>
        </w:rPr>
        <w:t xml:space="preserve">说话人1 </w:t>
      </w:r>
      <w:r>
        <w:rPr>
          <w:i/>
        </w:rPr>
        <w:t>00:18</w:t>
      </w:r>
      <w:r>
        <w:t>: 说话人1 07:00 なんで何も覚えてないんだろう。</w:t>
      </w:r>
    </w:p>
    <w:p>
      <w:r>
        <w:rPr>
          <w:b/>
        </w:rPr>
        <w:t xml:space="preserve">说话人1 </w:t>
      </w:r>
      <w:r>
        <w:rPr>
          <w:i/>
        </w:rPr>
        <w:t>00:18</w:t>
      </w:r>
      <w:r>
        <w:t>: 说话人2 07:20 やっぱりまだ体が慣れてないってことかな。そうだよと、俺もいずれあんなふうにきっと 说话人1 07:30 仮面ライダーに。</w:t>
      </w:r>
    </w:p>
    <w:p>
      <w:r>
        <w:rPr>
          <w:b/>
        </w:rPr>
        <w:t xml:space="preserve">说话人1 </w:t>
      </w:r>
      <w:r>
        <w:rPr>
          <w:i/>
        </w:rPr>
        <w:t>00:18</w:t>
      </w:r>
      <w:r>
        <w:t>: 说话人2 07:31 出てくるの。力で、俺を好きです。あ、そんなような名前のやつなんだけど。知らないかな。そうか。ありがとう。ちょっといいかな？なんつきて名前を探すんだけど。</w:t>
      </w:r>
    </w:p>
    <w:p>
      <w:r>
        <w:rPr>
          <w:b/>
        </w:rPr>
        <w:t xml:space="preserve">说话人1 </w:t>
      </w:r>
      <w:r>
        <w:rPr>
          <w:i/>
        </w:rPr>
        <w:t>00:18</w:t>
      </w:r>
      <w:r>
        <w:t>: 说话人3 08:39 知ってる？しないね。</w:t>
      </w:r>
    </w:p>
    <w:p>
      <w:r>
        <w:rPr>
          <w:b/>
        </w:rPr>
        <w:t xml:space="preserve">说话人1 </w:t>
      </w:r>
      <w:r>
        <w:rPr>
          <w:i/>
        </w:rPr>
        <w:t>00:18</w:t>
      </w:r>
      <w:r>
        <w:t>: 说话人2 09:34 もしかして車のベルトのおかげで。</w:t>
      </w:r>
    </w:p>
    <w:p>
      <w:r>
        <w:rPr>
          <w:b/>
        </w:rPr>
        <w:t xml:space="preserve">说话人1 </w:t>
      </w:r>
      <w:r>
        <w:rPr>
          <w:i/>
        </w:rPr>
        <w:t>00:18</w:t>
      </w:r>
      <w:r>
        <w:t>: 说话人3 09:50 おいこら、やばいよ、さっきのプレーすごいじゃん。</w:t>
      </w:r>
    </w:p>
    <w:p>
      <w:r>
        <w:rPr>
          <w:b/>
        </w:rPr>
        <w:t xml:space="preserve">说话人1 </w:t>
      </w:r>
      <w:r>
        <w:rPr>
          <w:i/>
        </w:rPr>
        <w:t>00:18</w:t>
      </w:r>
      <w:r>
        <w:t>: 说话人2 09:58 え？何？いや、だってさ、あ、のぞみに褒められること初めてじゃ。だから。</w:t>
      </w:r>
    </w:p>
    <w:p>
      <w:r>
        <w:rPr>
          <w:b/>
        </w:rPr>
        <w:t xml:space="preserve">说话人1 </w:t>
      </w:r>
      <w:r>
        <w:rPr>
          <w:i/>
        </w:rPr>
        <w:t>00:18</w:t>
      </w:r>
      <w:r>
        <w:t>: 说话人1 10:06 なんか。</w:t>
      </w:r>
    </w:p>
    <w:p>
      <w:r>
        <w:rPr>
          <w:b/>
        </w:rPr>
        <w:t xml:space="preserve">说话人1 </w:t>
      </w:r>
      <w:r>
        <w:rPr>
          <w:i/>
        </w:rPr>
        <w:t>00:18</w:t>
      </w:r>
      <w:r>
        <w:t>: 说话人3 10:06 緊張しちゃって。だから堂々としなさい。</w:t>
      </w:r>
    </w:p>
    <w:p>
      <w:r>
        <w:rPr>
          <w:b/>
        </w:rPr>
        <w:t xml:space="preserve">说话人1 </w:t>
      </w:r>
      <w:r>
        <w:rPr>
          <w:i/>
        </w:rPr>
        <w:t>00:18</w:t>
      </w:r>
      <w:r>
        <w:t>: 说话人2 10:08 堂々と男でしょう？おい、別に。あ、先輩。お前なんだ？さっきのプレイは？バスケットっていうのはな、チームプレイなんだよ。分かってんのか？お前1人だけ笑ってんじゃねえぞ。何よ、それ。</w:t>
      </w:r>
    </w:p>
    <w:p>
      <w:r>
        <w:rPr>
          <w:b/>
        </w:rPr>
        <w:t xml:space="preserve">说话人1 </w:t>
      </w:r>
      <w:r>
        <w:rPr>
          <w:i/>
        </w:rPr>
        <w:t>00:18</w:t>
      </w:r>
      <w:r>
        <w:t>: 说话人3 10:23 無知識のおかげで勝てたんでしょう？あんたたちなんかけんさつったんですから。</w:t>
      </w:r>
    </w:p>
    <w:p>
      <w:r>
        <w:rPr>
          <w:b/>
        </w:rPr>
        <w:t xml:space="preserve">说话人1 </w:t>
      </w:r>
      <w:r>
        <w:rPr>
          <w:i/>
        </w:rPr>
        <w:t>00:18</w:t>
      </w:r>
      <w:r>
        <w:t>: 说话人2 10:27 すいません、先輩。俺ちょっと調子乗っちゃってて。すいません。分かればいいんだよ。分かれば。気をつけろよ。</w:t>
      </w:r>
    </w:p>
    <w:p>
      <w:r>
        <w:rPr>
          <w:b/>
        </w:rPr>
        <w:t xml:space="preserve">说话人1 </w:t>
      </w:r>
      <w:r>
        <w:rPr>
          <w:i/>
        </w:rPr>
        <w:t>00:18</w:t>
      </w:r>
      <w:r>
        <w:t>: 说话人3 10:38 ちょっと。なんで？なんであんたが謝らなくちゃならないわけ？何も悪いことしてないのに。</w:t>
      </w:r>
    </w:p>
    <w:p>
      <w:r>
        <w:rPr>
          <w:b/>
        </w:rPr>
        <w:t xml:space="preserve">说话人1 </w:t>
      </w:r>
      <w:r>
        <w:rPr>
          <w:i/>
        </w:rPr>
        <w:t>00:18</w:t>
      </w:r>
      <w:r>
        <w:t>: 说话人2 10:46 いいんだよ。痛えだろう。人とごちゃごちゃするの嫌いなんだよ。俺が謝っちゃうと済むこ。</w:t>
      </w:r>
    </w:p>
    <w:p>
      <w:r>
        <w:rPr>
          <w:b/>
        </w:rPr>
        <w:t xml:space="preserve">说话人1 </w:t>
      </w:r>
      <w:r>
        <w:rPr>
          <w:i/>
        </w:rPr>
        <w:t>00:18</w:t>
      </w:r>
      <w:r>
        <w:t>: 说话人1 11:35 とだし。</w:t>
      </w:r>
    </w:p>
    <w:p>
      <w:r>
        <w:rPr>
          <w:b/>
        </w:rPr>
        <w:t xml:space="preserve">说话人1 </w:t>
      </w:r>
      <w:r>
        <w:rPr>
          <w:i/>
        </w:rPr>
        <w:t>00:18</w:t>
      </w:r>
      <w:r>
        <w:t>: 说话人2 11:56 貴様に生きてる資格はない。ブチ切っ。</w:t>
      </w:r>
    </w:p>
    <w:p>
      <w:r>
        <w:rPr>
          <w:b/>
        </w:rPr>
        <w:t xml:space="preserve">说话人1 </w:t>
      </w:r>
      <w:r>
        <w:rPr>
          <w:i/>
        </w:rPr>
        <w:t>00:18</w:t>
      </w:r>
      <w:r>
        <w:t>: 说话人1 12:52 て名前の。</w:t>
      </w:r>
    </w:p>
    <w:p>
      <w:r>
        <w:rPr>
          <w:b/>
        </w:rPr>
        <w:t xml:space="preserve">说话人1 </w:t>
      </w:r>
      <w:r>
        <w:rPr>
          <w:i/>
        </w:rPr>
        <w:t>00:18</w:t>
      </w:r>
      <w:r>
        <w:t>: 说话人3 13:01 やつなんだけど。</w:t>
      </w:r>
    </w:p>
    <w:p>
      <w:r>
        <w:rPr>
          <w:b/>
        </w:rPr>
        <w:t xml:space="preserve">说话人1 </w:t>
      </w:r>
      <w:r>
        <w:rPr>
          <w:i/>
        </w:rPr>
        <w:t>00:18</w:t>
      </w:r>
      <w:r>
        <w:t>: 说话人2 13:05 いや、この前本当ありがとうございます。是非一度お会いして俺が痛かったです。言っても何もできないですけど、どんどん食べてください。そんな気にするなって。もらい追加ね。はい。</w:t>
      </w:r>
    </w:p>
    <w:p>
      <w:r>
        <w:rPr>
          <w:b/>
        </w:rPr>
        <w:t xml:space="preserve">说话人1 </w:t>
      </w:r>
      <w:r>
        <w:rPr>
          <w:i/>
        </w:rPr>
        <w:t>00:18</w:t>
      </w:r>
      <w:r>
        <w:t>: 说话人3 13:22 かしこまりました。</w:t>
      </w:r>
    </w:p>
    <w:p>
      <w:r>
        <w:rPr>
          <w:b/>
        </w:rPr>
        <w:t xml:space="preserve">说话人1 </w:t>
      </w:r>
      <w:r>
        <w:rPr>
          <w:i/>
        </w:rPr>
        <w:t>00:18</w:t>
      </w:r>
      <w:r>
        <w:t>: 说话人2 13:24 それでどうだろう？何か心当たりはないかな？6月ってやつなんだけど。何かあったんですか？何かしたんですか？6月って人。それはちょっとな。すみません。さっきのオムライス大盛りで、実はどうも。そいつがライダーのベルトを持ってるらしくて、どうしても取り返したいんだ。え？でも。</w:t>
      </w:r>
    </w:p>
    <w:p>
      <w:r>
        <w:rPr>
          <w:b/>
        </w:rPr>
        <w:t xml:space="preserve">说话人1 </w:t>
      </w:r>
      <w:r>
        <w:rPr>
          <w:i/>
        </w:rPr>
        <w:t>00:18</w:t>
      </w:r>
      <w:r>
        <w:t>: 说话人1 13:54 いいなあ。</w:t>
      </w:r>
    </w:p>
    <w:p>
      <w:r>
        <w:rPr>
          <w:b/>
        </w:rPr>
        <w:t xml:space="preserve">说话人1 </w:t>
      </w:r>
      <w:r>
        <w:rPr>
          <w:i/>
        </w:rPr>
        <w:t>00:18</w:t>
      </w:r>
      <w:r>
        <w:t>: 说话人2 13:56 仮面ライダーか。一度でいいから、俺もなってみたいなあ。馬鹿言うなよ。めちゃくちゃ大変なんだぞ。給料は安いし、残業手当は出ないし。でも、でも、なんで？ライダーになれば変われるかもしれないし、嫌な夢も見なくて済むかもしれない。嫌な夢切るぞ。</w:t>
      </w:r>
    </w:p>
    <w:p>
      <w:r>
        <w:rPr>
          <w:b/>
        </w:rPr>
        <w:t xml:space="preserve">说话人1 </w:t>
      </w:r>
      <w:r>
        <w:rPr>
          <w:i/>
        </w:rPr>
        <w:t>00:18</w:t>
      </w:r>
      <w:r>
        <w:t>: 说话人3 15:31 ありがとうございます。ありがとうございます。いつまでこのバイト続ける気？そろそろバスケの大会でしょう？休んだ方がいいんじゃない？いや。</w:t>
      </w:r>
    </w:p>
    <w:p>
      <w:r>
        <w:rPr>
          <w:b/>
        </w:rPr>
        <w:t xml:space="preserve">说话人1 </w:t>
      </w:r>
      <w:r>
        <w:rPr>
          <w:i/>
        </w:rPr>
        <w:t>00:18</w:t>
      </w:r>
      <w:r>
        <w:t>: 说话人2 15:47 いいんだよ。好きなんだよね。</w:t>
      </w:r>
    </w:p>
    <w:p>
      <w:r>
        <w:rPr>
          <w:b/>
        </w:rPr>
        <w:t xml:space="preserve">说话人1 </w:t>
      </w:r>
      <w:r>
        <w:rPr>
          <w:i/>
        </w:rPr>
        <w:t>00:18</w:t>
      </w:r>
      <w:r>
        <w:t>: 说话人1 15:56 なんて言うか。</w:t>
      </w:r>
    </w:p>
    <w:p>
      <w:r>
        <w:rPr>
          <w:b/>
        </w:rPr>
        <w:t xml:space="preserve">说话人1 </w:t>
      </w:r>
      <w:r>
        <w:rPr>
          <w:i/>
        </w:rPr>
        <w:t>00:18</w:t>
      </w:r>
      <w:r>
        <w:t>: 说话人2 15:58 みんな夕食の買い物とかしに来たりしてさ。</w:t>
      </w:r>
    </w:p>
    <w:p>
      <w:r>
        <w:rPr>
          <w:b/>
        </w:rPr>
        <w:t xml:space="preserve">说话人1 </w:t>
      </w:r>
      <w:r>
        <w:rPr>
          <w:i/>
        </w:rPr>
        <w:t>00:18</w:t>
      </w:r>
      <w:r>
        <w:t>: 说话人1 16:01 それぞれの暖かい家庭があって。</w:t>
      </w:r>
    </w:p>
    <w:p>
      <w:r>
        <w:rPr>
          <w:b/>
        </w:rPr>
        <w:t xml:space="preserve">说话人1 </w:t>
      </w:r>
      <w:r>
        <w:rPr>
          <w:i/>
        </w:rPr>
        <w:t>00:18</w:t>
      </w:r>
      <w:r>
        <w:t>: 说话人3 16:07 ねえ、ちょっと、これ今日の特売品でしょう？全然安くなってないじゃない。これ違うんです。昨日の特売品で。すみません。</w:t>
      </w:r>
    </w:p>
    <w:p>
      <w:r>
        <w:rPr>
          <w:b/>
        </w:rPr>
        <w:t xml:space="preserve">说话人1 </w:t>
      </w:r>
      <w:r>
        <w:rPr>
          <w:i/>
        </w:rPr>
        <w:t>00:18</w:t>
      </w:r>
      <w:r>
        <w:t>: 说话人1 16:20 広告が分かりづらかったんですよね。本当ごめんなさい。いいわ。いいよ。</w:t>
      </w:r>
    </w:p>
    <w:p>
      <w:r>
        <w:rPr>
          <w:b/>
        </w:rPr>
        <w:t xml:space="preserve">说话人1 </w:t>
      </w:r>
      <w:r>
        <w:rPr>
          <w:i/>
        </w:rPr>
        <w:t>00:18</w:t>
      </w:r>
      <w:r>
        <w:t>: 说话人2 16:51 こんなとこで。もう。剣崎さん、お前まずいですよ。剣崎さん。何すんだよ？みらいだよ。万引きなんていくら給料が少ないからって言ってくれれば、買ってあげたのに。なんだ？ちょっと待ってください。何言ったの？何度言ったら分かるんだ。俺じゃないと言ってるだろう。</w:t>
      </w:r>
    </w:p>
    <w:p>
      <w:r>
        <w:rPr>
          <w:b/>
        </w:rPr>
        <w:t xml:space="preserve">说话人1 </w:t>
      </w:r>
      <w:r>
        <w:rPr>
          <w:i/>
        </w:rPr>
        <w:t>00:18</w:t>
      </w:r>
      <w:r>
        <w:t>: 说话人1 17:50 違うともこの子だね。</w:t>
      </w:r>
    </w:p>
    <w:p>
      <w:r>
        <w:rPr>
          <w:b/>
        </w:rPr>
        <w:t xml:space="preserve">说话人1 </w:t>
      </w:r>
      <w:r>
        <w:rPr>
          <w:i/>
        </w:rPr>
        <w:t>00:18</w:t>
      </w:r>
      <w:r>
        <w:t>: 说话人3 17:56 こうなったら、やっぱり引き渡すしかないか。</w:t>
      </w:r>
    </w:p>
    <w:p>
      <w:r>
        <w:rPr>
          <w:b/>
        </w:rPr>
        <w:t xml:space="preserve">说话人1 </w:t>
      </w:r>
      <w:r>
        <w:rPr>
          <w:i/>
        </w:rPr>
        <w:t>00:18</w:t>
      </w:r>
      <w:r>
        <w:t>: 说话人2 18:00 警察に警察。</w:t>
      </w:r>
    </w:p>
    <w:p>
      <w:r>
        <w:rPr>
          <w:b/>
        </w:rPr>
        <w:t xml:space="preserve">说话人1 </w:t>
      </w:r>
      <w:r>
        <w:rPr>
          <w:i/>
        </w:rPr>
        <w:t>00:18</w:t>
      </w:r>
      <w:r>
        <w:t>: 说话人3 18:07 ただいまゆうことで仮面ライダーが万引きをしてます。</w:t>
      </w:r>
    </w:p>
    <w:p>
      <w:r>
        <w:rPr>
          <w:b/>
        </w:rPr>
        <w:t xml:space="preserve">说话人1 </w:t>
      </w:r>
      <w:r>
        <w:rPr>
          <w:i/>
        </w:rPr>
        <w:t>00:18</w:t>
      </w:r>
      <w:r>
        <w:t>: 说话人2 18:15 試してください。おい、お前。どこまでついてくんだよ？いいじゃないですか？一応俺身元引受人だし。それに勉強したいんです。仮面ライダーについて。</w:t>
      </w:r>
    </w:p>
    <w:p>
      <w:r>
        <w:rPr>
          <w:b/>
        </w:rPr>
        <w:t xml:space="preserve">说话人1 </w:t>
      </w:r>
      <w:r>
        <w:rPr>
          <w:i/>
        </w:rPr>
        <w:t>00:18</w:t>
      </w:r>
      <w:r>
        <w:t>: 说话人1 19:04 キレさんのこと。</w:t>
      </w:r>
    </w:p>
    <w:p>
      <w:r>
        <w:rPr>
          <w:b/>
        </w:rPr>
        <w:t xml:space="preserve">说话人1 </w:t>
      </w:r>
      <w:r>
        <w:rPr>
          <w:i/>
        </w:rPr>
        <w:t>00:18</w:t>
      </w:r>
      <w:r>
        <w:t>: 说话人3 19:07 どうしてそんなこと聞くの？答えてくれ。</w:t>
      </w:r>
    </w:p>
    <w:p>
      <w:r>
        <w:rPr>
          <w:b/>
        </w:rPr>
        <w:t xml:space="preserve">说话人1 </w:t>
      </w:r>
      <w:r>
        <w:rPr>
          <w:i/>
        </w:rPr>
        <w:t>00:18</w:t>
      </w:r>
      <w:r>
        <w:t>: 说话人2 19:10 何か知らないか？あの人のこと。</w:t>
      </w:r>
    </w:p>
    <w:p>
      <w:r>
        <w:rPr>
          <w:b/>
        </w:rPr>
        <w:t xml:space="preserve">说话人1 </w:t>
      </w:r>
      <w:r>
        <w:rPr>
          <w:i/>
        </w:rPr>
        <w:t>00:18</w:t>
      </w:r>
      <w:r>
        <w:t>: 说话人3 19:12 いえ、あの事故以来、私も全然会ってないし。でも、どうして今から。桐さんのことなんか。もしかしてあったの？ 说话人1 19:20 桐生さん。</w:t>
      </w:r>
    </w:p>
    <w:p>
      <w:r>
        <w:rPr>
          <w:b/>
        </w:rPr>
        <w:t xml:space="preserve">说话人1 </w:t>
      </w:r>
      <w:r>
        <w:rPr>
          <w:i/>
        </w:rPr>
        <w:t>00:18</w:t>
      </w:r>
      <w:r>
        <w:t>: 说话人3 19:22 にアンデッド。</w:t>
      </w:r>
    </w:p>
    <w:p>
      <w:r>
        <w:rPr>
          <w:b/>
        </w:rPr>
        <w:t xml:space="preserve">说话人1 </w:t>
      </w:r>
      <w:r>
        <w:rPr>
          <w:i/>
        </w:rPr>
        <w:t>00:18</w:t>
      </w:r>
      <w:r>
        <w:t>: 说话人2 19:26 立花か？久しぶりだな。桐生さん。お前、いい加減にしろよ。仮面ライダーであることは遊びじゃないんだ。下手に首を突っ込むと大怪我すると。俺だって、俺だったら遊びじゃない？もしもし。</w:t>
      </w:r>
    </w:p>
    <w:p>
      <w:r>
        <w:rPr>
          <w:b/>
        </w:rPr>
        <w:t xml:space="preserve">说话人1 </w:t>
      </w:r>
      <w:r>
        <w:rPr>
          <w:i/>
        </w:rPr>
        <w:t>00:18</w:t>
      </w:r>
      <w:r>
        <w:t>: 说话人3 19:56 剣崎君、アンデッド室外。了解。</w:t>
      </w:r>
    </w:p>
    <w:p>
      <w:r>
        <w:rPr>
          <w:b/>
        </w:rPr>
        <w:t xml:space="preserve">说话人1 </w:t>
      </w:r>
      <w:r>
        <w:rPr>
          <w:i/>
        </w:rPr>
        <w:t>00:18</w:t>
      </w:r>
      <w:r>
        <w:t>: 说话人2 20:02 頼むぞ。動け。</w:t>
      </w:r>
    </w:p>
    <w:p>
      <w:r>
        <w:rPr>
          <w:b/>
        </w:rPr>
        <w:t xml:space="preserve">说话人1 </w:t>
      </w:r>
      <w:r>
        <w:rPr>
          <w:i/>
        </w:rPr>
        <w:t>00:18</w:t>
      </w:r>
      <w:r>
        <w:t>: 说话人1 20:10 俺も。</w:t>
      </w:r>
    </w:p>
    <w:p>
      <w:r>
        <w:rPr>
          <w:b/>
        </w:rPr>
        <w:t xml:space="preserve">说话人1 </w:t>
      </w:r>
      <w:r>
        <w:rPr>
          <w:i/>
        </w:rPr>
        <w:t>00:18</w:t>
      </w:r>
      <w:r>
        <w:t>: 说话人2 20:21 1体何者なの？綺麗で 说话人1 20:28 立花さんよりも前にギャレーの適合しゃべってきて。</w:t>
      </w:r>
    </w:p>
    <w:p>
      <w:r>
        <w:rPr>
          <w:b/>
        </w:rPr>
        <w:t xml:space="preserve">说话人1 </w:t>
      </w:r>
      <w:r>
        <w:rPr>
          <w:i/>
        </w:rPr>
        <w:t>00:18</w:t>
      </w:r>
      <w:r>
        <w:t>: 说话人2 20:31 お前何やってんだ？来るな。逃げろ！ 说话人1 21:16 早く逃げろ。</w:t>
      </w:r>
    </w:p>
    <w:p>
      <w:r>
        <w:rPr>
          <w:b/>
        </w:rPr>
        <w:t xml:space="preserve">说话人1 </w:t>
      </w:r>
      <w:r>
        <w:rPr>
          <w:i/>
        </w:rPr>
        <w:t>00:18</w:t>
      </w:r>
      <w:r>
        <w:t>: 说话人2 21:18 俺も戦いますよ。伝来だとして。それじゃ、お前がお前がむつきってやつだったのか？ 说话人1 22:18 違う、最強の仮面ライダー。やはりギャレンには俺がなるべきだったようだな。一度だけ私に行ったことがあるよ。俺は暗闇の中から生まれる。。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