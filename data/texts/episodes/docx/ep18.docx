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ep18</w:t>
      </w:r>
    </w:p>
    <w:p>
      <w:r>
        <w:rPr>
          <w:b/>
        </w:rPr>
        <w:t xml:space="preserve">说话人1 </w:t>
      </w:r>
      <w:r>
        <w:rPr>
          <w:i/>
        </w:rPr>
        <w:t>00:09</w:t>
      </w:r>
      <w:r>
        <w:t>: 仮面ライダー。うん。</w:t>
      </w:r>
    </w:p>
    <w:p>
      <w:r>
        <w:rPr>
          <w:b/>
        </w:rPr>
        <w:t xml:space="preserve">说话人1 </w:t>
      </w:r>
      <w:r>
        <w:rPr>
          <w:i/>
        </w:rPr>
        <w:t>00:09</w:t>
      </w:r>
      <w:r>
        <w:t>: 说话人2 03:20 お前、馬鹿野郎。どういうつもりなんだ？剣崎さん。何かじゃない 说话人1 03:33 とぼけんなよ。</w:t>
      </w:r>
    </w:p>
    <w:p>
      <w:r>
        <w:rPr>
          <w:b/>
        </w:rPr>
        <w:t xml:space="preserve">说话人1 </w:t>
      </w:r>
      <w:r>
        <w:rPr>
          <w:i/>
        </w:rPr>
        <w:t>00:09</w:t>
      </w:r>
      <w:r>
        <w:t>: 说话人2 03:35 すいません。俺全然何も覚えてなくて。何？桐さん。久しぶりだな。橘。お前一緒に来い。橘。お前にどうしても聞きたいことがあってな。お前、本当か、ギャレンを捨てたっていうのはなんでそのこと？烏丸署長が旅立つ前に俺に言い残していったんだ。お前の力になってやってくれってなけないやつだ。やはりギャレンには俺がなるべきだったようだな。烏丸所長には悪いが、俺はお前を助けたりはしない。俺は昔の俺とは違う本部から覚者、港四区コスモニュースメント、パークコスモランドにおいて、今の俺の仕事を見せてよ。逃走中。被害者は8歳の女の子。戦車。至急。ほら。じゃあ、君がこのベルトあー道端に落ちたの拾ったらしい。</w:t>
      </w:r>
    </w:p>
    <w:p>
      <w:r>
        <w:rPr>
          <w:b/>
        </w:rPr>
        <w:t xml:space="preserve">说话人1 </w:t>
      </w:r>
      <w:r>
        <w:rPr>
          <w:i/>
        </w:rPr>
        <w:t>00:09</w:t>
      </w:r>
      <w:r>
        <w:t>: 说话人1 05:56 あのね。これは普通のベルトじゃないの？まだ詳しいことは分からないけど。</w:t>
      </w:r>
    </w:p>
    <w:p>
      <w:r>
        <w:rPr>
          <w:b/>
        </w:rPr>
        <w:t xml:space="preserve">说话人1 </w:t>
      </w:r>
      <w:r>
        <w:rPr>
          <w:i/>
        </w:rPr>
        <w:t>00:09</w:t>
      </w:r>
      <w:r>
        <w:t>: 说话人2 06:03 なんていうか。</w:t>
      </w:r>
    </w:p>
    <w:p>
      <w:r>
        <w:rPr>
          <w:b/>
        </w:rPr>
        <w:t xml:space="preserve">说话人1 </w:t>
      </w:r>
      <w:r>
        <w:rPr>
          <w:i/>
        </w:rPr>
        <w:t>00:09</w:t>
      </w:r>
      <w:r>
        <w:t>: 说话人1 06:05 手間危ないものなのよ。</w:t>
      </w:r>
    </w:p>
    <w:p>
      <w:r>
        <w:rPr>
          <w:b/>
        </w:rPr>
        <w:t xml:space="preserve">说话人1 </w:t>
      </w:r>
      <w:r>
        <w:rPr>
          <w:i/>
        </w:rPr>
        <w:t>00:09</w:t>
      </w:r>
      <w:r>
        <w:t>: 说话人2 06:07 そうそう。分かったか？お前はこのベルトの医師に操られていた。だから変身した時の記憶がないんだ。そういえば、レンゲルって言ってたよな。あの仮面ライダ。</w:t>
      </w:r>
    </w:p>
    <w:p>
      <w:r>
        <w:rPr>
          <w:b/>
        </w:rPr>
        <w:t xml:space="preserve">说话人1 </w:t>
      </w:r>
      <w:r>
        <w:rPr>
          <w:i/>
        </w:rPr>
        <w:t>00:09</w:t>
      </w:r>
      <w:r>
        <w:t>: 说话人1 06:21 ーレンゲル。お前。</w:t>
      </w:r>
    </w:p>
    <w:p>
      <w:r>
        <w:rPr>
          <w:b/>
        </w:rPr>
        <w:t xml:space="preserve">说话人1 </w:t>
      </w:r>
      <w:r>
        <w:rPr>
          <w:i/>
        </w:rPr>
        <w:t>00:09</w:t>
      </w:r>
      <w:r>
        <w:t>: 说话人2 06:26 そんなことも覚えてないのか？すみません。でも、なんだよ、それってまだ俺の体がベルトの力に慣れてないだけで、もうちょっとしたら俺だってちゃんとした仮面ライダーになれると思うし。お前なあ、自分が何をしたのか分かってんのか？俺に襲いかかってきたんだぞ。すいません。とにかくこのベルトは俺たちが預かるから、もう2度とこんなもんに関わるなよ。いいな、 说话人1 07:06 保管しときましょう。ギャライのベルトと一緒に。</w:t>
      </w:r>
    </w:p>
    <w:p>
      <w:r>
        <w:rPr>
          <w:b/>
        </w:rPr>
        <w:t xml:space="preserve">说话人1 </w:t>
      </w:r>
      <w:r>
        <w:rPr>
          <w:i/>
        </w:rPr>
        <w:t>00:09</w:t>
      </w:r>
      <w:r>
        <w:t>: 说话人2 07:09 ギャレンのこと釣れろよ。ライダーのことなんか。普通の生活に戻るんだ。それがお前のためなんだから。</w:t>
      </w:r>
    </w:p>
    <w:p>
      <w:r>
        <w:rPr>
          <w:b/>
        </w:rPr>
        <w:t xml:space="preserve">说话人1 </w:t>
      </w:r>
      <w:r>
        <w:rPr>
          <w:i/>
        </w:rPr>
        <w:t>00:09</w:t>
      </w:r>
      <w:r>
        <w:t>: 说话人1 07:33 貴様。</w:t>
      </w:r>
    </w:p>
    <w:p>
      <w:r>
        <w:rPr>
          <w:b/>
        </w:rPr>
        <w:t xml:space="preserve">说话人1 </w:t>
      </w:r>
      <w:r>
        <w:rPr>
          <w:i/>
        </w:rPr>
        <w:t>00:09</w:t>
      </w:r>
      <w:r>
        <w:t>: 说话人2 07:39 に生きている資格はない。なんだ、お前。</w:t>
      </w:r>
    </w:p>
    <w:p>
      <w:r>
        <w:rPr>
          <w:b/>
        </w:rPr>
        <w:t xml:space="preserve">说话人1 </w:t>
      </w:r>
      <w:r>
        <w:rPr>
          <w:i/>
        </w:rPr>
        <w:t>00:09</w:t>
      </w:r>
      <w:r>
        <w:t>: 说话人1 07:55 文句。</w:t>
      </w:r>
    </w:p>
    <w:p>
      <w:r>
        <w:rPr>
          <w:b/>
        </w:rPr>
        <w:t xml:space="preserve">说话人1 </w:t>
      </w:r>
      <w:r>
        <w:rPr>
          <w:i/>
        </w:rPr>
        <w:t>00:09</w:t>
      </w:r>
      <w:r>
        <w:t>: 说话人2 08:11 切れるぞ。</w:t>
      </w:r>
    </w:p>
    <w:p>
      <w:r>
        <w:rPr>
          <w:b/>
        </w:rPr>
        <w:t xml:space="preserve">说话人1 </w:t>
      </w:r>
      <w:r>
        <w:rPr>
          <w:i/>
        </w:rPr>
        <w:t>00:09</w:t>
      </w:r>
      <w:r>
        <w:t>: 说话人1 08:23 下手。</w:t>
      </w:r>
    </w:p>
    <w:p>
      <w:r>
        <w:rPr>
          <w:b/>
        </w:rPr>
        <w:t xml:space="preserve">说话人1 </w:t>
      </w:r>
      <w:r>
        <w:rPr>
          <w:i/>
        </w:rPr>
        <w:t>00:09</w:t>
      </w:r>
      <w:r>
        <w:t>: 说话人2 08:24 しろっていうのか？あんなことが許されるはずがない。どうせゴミのような連中だ。掃除をして。何がわしが 说话人1 09:02 犯罪だ。</w:t>
      </w:r>
    </w:p>
    <w:p>
      <w:r>
        <w:rPr>
          <w:b/>
        </w:rPr>
        <w:t xml:space="preserve">说话人1 </w:t>
      </w:r>
      <w:r>
        <w:rPr>
          <w:i/>
        </w:rPr>
        <w:t>00:09</w:t>
      </w:r>
      <w:r>
        <w:t>: 说话人2 09:12 貴様に何が分かる？誰であることを捨てた貴様に。お前より先にギャレンの適合者として選ばれたあの事故で俺は右腕を失った。だが、それだけならまだいい。俺の心には行き場のない制限の憧れが残っちまった。お前に分かるか？ギャレンであることを捨てた腰抜けのお前に、どうしようもない気持ちが勝。</w:t>
      </w:r>
    </w:p>
    <w:p>
      <w:r>
        <w:rPr>
          <w:b/>
        </w:rPr>
        <w:t xml:space="preserve">说话人1 </w:t>
      </w:r>
      <w:r>
        <w:rPr>
          <w:i/>
        </w:rPr>
        <w:t>00:09</w:t>
      </w:r>
      <w:r>
        <w:t>: 说话人1 11:10 手に犯罪者さばいてるって。あの。</w:t>
      </w:r>
    </w:p>
    <w:p>
      <w:r>
        <w:rPr>
          <w:b/>
        </w:rPr>
        <w:t xml:space="preserve">说话人1 </w:t>
      </w:r>
      <w:r>
        <w:rPr>
          <w:i/>
        </w:rPr>
        <w:t>00:09</w:t>
      </w:r>
      <w:r>
        <w:t>: 说话人2 11:26 桐生さんが、あ、桐生っていう人の名前なら、俺も聞いたことがあるけど。確か先輩でしたよね、立花さんの。でも。</w:t>
      </w:r>
    </w:p>
    <w:p>
      <w:r>
        <w:rPr>
          <w:b/>
        </w:rPr>
        <w:t xml:space="preserve">说话人1 </w:t>
      </w:r>
      <w:r>
        <w:rPr>
          <w:i/>
        </w:rPr>
        <w:t>00:09</w:t>
      </w:r>
      <w:r>
        <w:t>: 说话人1 11:36 信じられない。ギリシャがそんなことを。</w:t>
      </w:r>
    </w:p>
    <w:p>
      <w:r>
        <w:rPr>
          <w:b/>
        </w:rPr>
        <w:t xml:space="preserve">说话人1 </w:t>
      </w:r>
      <w:r>
        <w:rPr>
          <w:i/>
        </w:rPr>
        <w:t>00:09</w:t>
      </w:r>
      <w:r>
        <w:t>: 说话人2 11:40 あのすのすることは。</w:t>
      </w:r>
    </w:p>
    <w:p>
      <w:r>
        <w:rPr>
          <w:b/>
        </w:rPr>
        <w:t xml:space="preserve">说话人1 </w:t>
      </w:r>
      <w:r>
        <w:rPr>
          <w:i/>
        </w:rPr>
        <w:t>00:09</w:t>
      </w:r>
      <w:r>
        <w:t>: 说话人1 11:43 間違ってる。</w:t>
      </w:r>
    </w:p>
    <w:p>
      <w:r>
        <w:rPr>
          <w:b/>
        </w:rPr>
        <w:t xml:space="preserve">说话人1 </w:t>
      </w:r>
      <w:r>
        <w:rPr>
          <w:i/>
        </w:rPr>
        <w:t>00:09</w:t>
      </w:r>
      <w:r>
        <w:t>: 说话人2 11:58 やはりギャレンには桐生さんのような人がふさわしいかもしれない。そんなこと。</w:t>
      </w:r>
    </w:p>
    <w:p>
      <w:r>
        <w:rPr>
          <w:b/>
        </w:rPr>
        <w:t xml:space="preserve">说话人1 </w:t>
      </w:r>
      <w:r>
        <w:rPr>
          <w:i/>
        </w:rPr>
        <w:t>00:09</w:t>
      </w:r>
      <w:r>
        <w:t>: 说话人1 12:05 は。大変だ。消えてるレンゲルの弁当が。どういうこと？ 说话人2 12:19 そんな馬鹿な。お前の力。俺のものにしてみせる。動いて。</w:t>
      </w:r>
    </w:p>
    <w:p>
      <w:r>
        <w:rPr>
          <w:b/>
        </w:rPr>
        <w:t xml:space="preserve">说话人1 </w:t>
      </w:r>
      <w:r>
        <w:rPr>
          <w:i/>
        </w:rPr>
        <w:t>00:09</w:t>
      </w:r>
      <w:r>
        <w:t>: 说话人1 13:36 動いて、ボール入るよ。なんだよ。</w:t>
      </w:r>
    </w:p>
    <w:p>
      <w:r>
        <w:rPr>
          <w:b/>
        </w:rPr>
        <w:t xml:space="preserve">说话人1 </w:t>
      </w:r>
      <w:r>
        <w:rPr>
          <w:i/>
        </w:rPr>
        <w:t>00:09</w:t>
      </w:r>
      <w:r>
        <w:t>: 说话人2 13:38 痛いよ。おい、おい、終わる。</w:t>
      </w:r>
    </w:p>
    <w:p>
      <w:r>
        <w:rPr>
          <w:b/>
        </w:rPr>
        <w:t xml:space="preserve">说话人1 </w:t>
      </w:r>
      <w:r>
        <w:rPr>
          <w:i/>
        </w:rPr>
        <w:t>00:09</w:t>
      </w:r>
      <w:r>
        <w:t>: 说话人1 13:56 ワインワン、後ろ9番。ね。なんかあったの？ちょっと変だよ、今日の6月。おい。</w:t>
      </w:r>
    </w:p>
    <w:p>
      <w:r>
        <w:rPr>
          <w:b/>
        </w:rPr>
        <w:t xml:space="preserve">说话人1 </w:t>
      </w:r>
      <w:r>
        <w:rPr>
          <w:i/>
        </w:rPr>
        <w:t>00:09</w:t>
      </w:r>
      <w:r>
        <w:t>: 说话人2 14:18 6月。なんだ、さっきのプレイはめちゃくちゃじゃねえかよ。ね。</w:t>
      </w:r>
    </w:p>
    <w:p>
      <w:r>
        <w:rPr>
          <w:b/>
        </w:rPr>
        <w:t xml:space="preserve">说话人1 </w:t>
      </w:r>
      <w:r>
        <w:rPr>
          <w:i/>
        </w:rPr>
        <w:t>00:09</w:t>
      </w:r>
      <w:r>
        <w:t>: 说话人1 14:25 さっきの謝ってもいいと思うよ。なんとか言えよ。こら。</w:t>
      </w:r>
    </w:p>
    <w:p>
      <w:r>
        <w:rPr>
          <w:b/>
        </w:rPr>
        <w:t xml:space="preserve">说话人1 </w:t>
      </w:r>
      <w:r>
        <w:rPr>
          <w:i/>
        </w:rPr>
        <w:t>00:09</w:t>
      </w:r>
      <w:r>
        <w:t>: 说话人2 14:39 お前知らないか？例のベルト、どこかに消えちゃったんだけど。知りませんよ、そんなこと。あなた達にちゃんと返したじゃない？それはそうなんだけど。ちょっと待ってって。</w:t>
      </w:r>
    </w:p>
    <w:p>
      <w:r>
        <w:rPr>
          <w:b/>
        </w:rPr>
        <w:t xml:space="preserve">说话人1 </w:t>
      </w:r>
      <w:r>
        <w:rPr>
          <w:i/>
        </w:rPr>
        <w:t>00:09</w:t>
      </w:r>
      <w:r>
        <w:t>: 说话人1 14:48 すいません。睦月に何かあったんですか？ 说话人2 14:57 様子がおかしかった。それじゃ、やっぱりあの6。</w:t>
      </w:r>
    </w:p>
    <w:p>
      <w:r>
        <w:rPr>
          <w:b/>
        </w:rPr>
        <w:t xml:space="preserve">说话人1 </w:t>
      </w:r>
      <w:r>
        <w:rPr>
          <w:i/>
        </w:rPr>
        <w:t>00:09</w:t>
      </w:r>
      <w:r>
        <w:t>: 说话人1 15:01 月のやつが何かご迷惑でも？いや。</w:t>
      </w:r>
    </w:p>
    <w:p>
      <w:r>
        <w:rPr>
          <w:b/>
        </w:rPr>
        <w:t xml:space="preserve">说话人1 </w:t>
      </w:r>
      <w:r>
        <w:rPr>
          <w:i/>
        </w:rPr>
        <w:t>00:09</w:t>
      </w:r>
      <w:r>
        <w:t>: 说话人2 15:05 それより教えてくれないかな？睦月ってどんなやつなんだろう？別に悪いやつには見えないんだけど、ちょっと気になること言ってたから。</w:t>
      </w:r>
    </w:p>
    <w:p>
      <w:r>
        <w:rPr>
          <w:b/>
        </w:rPr>
        <w:t xml:space="preserve">说话人1 </w:t>
      </w:r>
      <w:r>
        <w:rPr>
          <w:i/>
        </w:rPr>
        <w:t>00:09</w:t>
      </w:r>
      <w:r>
        <w:t>: 说话人1 15:15 気になること。</w:t>
      </w:r>
    </w:p>
    <w:p>
      <w:r>
        <w:rPr>
          <w:b/>
        </w:rPr>
        <w:t xml:space="preserve">说话人1 </w:t>
      </w:r>
      <w:r>
        <w:rPr>
          <w:i/>
        </w:rPr>
        <w:t>00:09</w:t>
      </w:r>
      <w:r>
        <w:t>: 说话人2 15:18 嫌な夢を見るとか見ないとかさあ。</w:t>
      </w:r>
    </w:p>
    <w:p>
      <w:r>
        <w:rPr>
          <w:b/>
        </w:rPr>
        <w:t xml:space="preserve">说话人1 </w:t>
      </w:r>
      <w:r>
        <w:rPr>
          <w:i/>
        </w:rPr>
        <w:t>00:09</w:t>
      </w:r>
      <w:r>
        <w:t>: 说话人1 15:22 でも、そういえば。一度だけ私に言ったことがあります。俺は暗闇の中から生まれたとか。</w:t>
      </w:r>
    </w:p>
    <w:p>
      <w:r>
        <w:rPr>
          <w:b/>
        </w:rPr>
        <w:t xml:space="preserve">说话人1 </w:t>
      </w:r>
      <w:r>
        <w:rPr>
          <w:i/>
        </w:rPr>
        <w:t>00:09</w:t>
      </w:r>
      <w:r>
        <w:t>: 说话人2 15:35 暗闇の。</w:t>
      </w:r>
    </w:p>
    <w:p>
      <w:r>
        <w:rPr>
          <w:b/>
        </w:rPr>
        <w:t xml:space="preserve">说话人1 </w:t>
      </w:r>
      <w:r>
        <w:rPr>
          <w:i/>
        </w:rPr>
        <w:t>00:09</w:t>
      </w:r>
      <w:r>
        <w:t>: 说话人1 16:14 中からできた。なんで？三田一さん。付き合ってあげて。ハジメさん、天音が考えた新メニューなの。はい、どうぞ。栄養たっぷりの青モードティー、心の中まで温まるんだから。いただきます。召し上がれ。</w:t>
      </w:r>
    </w:p>
    <w:p>
      <w:r>
        <w:rPr>
          <w:b/>
        </w:rPr>
        <w:t xml:space="preserve">说话人1 </w:t>
      </w:r>
      <w:r>
        <w:rPr>
          <w:i/>
        </w:rPr>
        <w:t>00:09</w:t>
      </w:r>
      <w:r>
        <w:t>: 说话人2 17:36 小森は俺にとって何を用意するんだ？ 说话人1 17:40 あ、もしかしてまずかったかな。ううんそ。</w:t>
      </w:r>
    </w:p>
    <w:p>
      <w:r>
        <w:rPr>
          <w:b/>
        </w:rPr>
        <w:t xml:space="preserve">说话人1 </w:t>
      </w:r>
      <w:r>
        <w:rPr>
          <w:i/>
        </w:rPr>
        <w:t>00:09</w:t>
      </w:r>
      <w:r>
        <w:t>: 说话人2 17:44 んなことない。</w:t>
      </w:r>
    </w:p>
    <w:p>
      <w:r>
        <w:rPr>
          <w:b/>
        </w:rPr>
        <w:t xml:space="preserve">说话人1 </w:t>
      </w:r>
      <w:r>
        <w:rPr>
          <w:i/>
        </w:rPr>
        <w:t>00:09</w:t>
      </w:r>
      <w:r>
        <w:t>: 说话人1 17:45 美味しいよ。あ、よかった。</w:t>
      </w:r>
    </w:p>
    <w:p>
      <w:r>
        <w:rPr>
          <w:b/>
        </w:rPr>
        <w:t xml:space="preserve">说话人1 </w:t>
      </w:r>
      <w:r>
        <w:rPr>
          <w:i/>
        </w:rPr>
        <w:t>00:09</w:t>
      </w:r>
      <w:r>
        <w:t>: 说话人2 17:48 そうか。まだ見つからないのか？多分また分析は持ってると思うんですけど。俺のせいだな。俺はカテゴリーズを封印したせいだ。それから桐生さんのこと、どういう意味です？これ。理由はどうあれ、俺はあの人からギャレンを奪った。だから、俺のせいで、何も。そうやって橘さんが全て背負い込むことないじゃないですか？そうだよな。俺は弱い男だからな。そんなことは。いや、誰のベルトを捨て格好つけて飛び出してたくせに。俺はなんだかんだ言い訳つけながら、お前らの周りをうろついてる1人になるのは行こう、探そう。レンゲルのベルトね。</w:t>
      </w:r>
    </w:p>
    <w:p>
      <w:r>
        <w:rPr>
          <w:b/>
        </w:rPr>
        <w:t xml:space="preserve">说话人1 </w:t>
      </w:r>
      <w:r>
        <w:rPr>
          <w:i/>
        </w:rPr>
        <w:t>00:09</w:t>
      </w:r>
      <w:r>
        <w:t>: 说话人1 19:22 ちょっと待って。ここんとこマジでおかしいって。6月1体何があったの？6月9月？どうした？6月6月。</w:t>
      </w:r>
    </w:p>
    <w:p>
      <w:r>
        <w:rPr>
          <w:b/>
        </w:rPr>
        <w:t xml:space="preserve">说话人1 </w:t>
      </w:r>
      <w:r>
        <w:rPr>
          <w:i/>
        </w:rPr>
        <w:t>00:09</w:t>
      </w:r>
      <w:r>
        <w:t>: 说话人2 19:36 熱いな体が俺の体の中で。何かが起きるって。1体何を？ 说话人1 20:15 受付ふざけんな。俺はのぞみに襲いかかったんだぞ。お前のせいで。剣崎君、アンデッド出現変身 说话人2 25:13 消えるぞ。変身やれんとして、戦うレンゲルの病院と返してくれよ。。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