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ep12</w:t>
      </w:r>
    </w:p>
    <w:p>
      <w:r>
        <w:rPr>
          <w:b/>
        </w:rPr>
        <w:t xml:space="preserve">说话人1 </w:t>
      </w:r>
      <w:r>
        <w:rPr>
          <w:i/>
        </w:rPr>
        <w:t>00:27</w:t>
      </w:r>
      <w:r>
        <w:t>: なぜこの子はカテゴリエンスにまで遊ばれている自分で力を制御できないんだ。そういうことか。戦う意志を持たないやつを相手にしろ。俺は暇じゃない。だが待ってるぞ。お前が真の力を手に入れた時のめして恐ろしいやつだって分かる。前より強くなった。そのポンコツが全然動かなくなっちゃったんだ。人類を滅ぼそうとしてるやつらだ。</w:t>
      </w:r>
    </w:p>
    <w:p>
      <w:r>
        <w:rPr>
          <w:b/>
        </w:rPr>
        <w:t xml:space="preserve">说话人1 </w:t>
      </w:r>
      <w:r>
        <w:rPr>
          <w:i/>
        </w:rPr>
        <w:t>00:27</w:t>
      </w:r>
      <w:r>
        <w:t>: 说话人2 04:16 やめとかないで。</w:t>
      </w:r>
    </w:p>
    <w:p>
      <w:r>
        <w:rPr>
          <w:b/>
        </w:rPr>
        <w:t xml:space="preserve">说话人1 </w:t>
      </w:r>
      <w:r>
        <w:rPr>
          <w:i/>
        </w:rPr>
        <w:t>00:27</w:t>
      </w:r>
      <w:r>
        <w:t>: 说话人1 04:34 僕はその辺のアンデッドとは。人は違うよ。</w:t>
      </w:r>
    </w:p>
    <w:p>
      <w:r>
        <w:rPr>
          <w:b/>
        </w:rPr>
        <w:t xml:space="preserve">说话人1 </w:t>
      </w:r>
      <w:r>
        <w:rPr>
          <w:i/>
        </w:rPr>
        <w:t>00:27</w:t>
      </w:r>
      <w:r>
        <w:t>: 说话人2 05:03 ケンザ君。</w:t>
      </w:r>
    </w:p>
    <w:p>
      <w:r>
        <w:rPr>
          <w:b/>
        </w:rPr>
        <w:t xml:space="preserve">说话人1 </w:t>
      </w:r>
      <w:r>
        <w:rPr>
          <w:i/>
        </w:rPr>
        <w:t>00:27</w:t>
      </w:r>
      <w:r>
        <w:t>: 说话人1 05:04 無事だったか？お前がアンデッドに狙われてるって。相川初めて教えてくれたんだ。相川一が。でも、よかった。君がデッドじゃなくて、みゆきさんがアンデッド疑うなんて全く呆れちゃうな。ごめん。あんなに優しくて綺麗な人がアンデッドのわけないじゃないか？そうか。やっぱり好きなんだ。そんなに別に好きとか、そういうんじゃ、ただ感じがいいかなって。それが好きってことだよ。</w:t>
      </w:r>
    </w:p>
    <w:p>
      <w:r>
        <w:rPr>
          <w:b/>
        </w:rPr>
        <w:t xml:space="preserve">说话人1 </w:t>
      </w:r>
      <w:r>
        <w:rPr>
          <w:i/>
        </w:rPr>
        <w:t>00:27</w:t>
      </w:r>
      <w:r>
        <w:t>: 说话人2 05:49 あ、もしかして初恋。</w:t>
      </w:r>
    </w:p>
    <w:p>
      <w:r>
        <w:rPr>
          <w:b/>
        </w:rPr>
        <w:t xml:space="preserve">说话人1 </w:t>
      </w:r>
      <w:r>
        <w:rPr>
          <w:i/>
        </w:rPr>
        <w:t>00:27</w:t>
      </w:r>
      <w:r>
        <w:t>: 说话人1 05:51 よせよ。人からか？俺には分からない。カテゴリーエスはなんで急にやってきたり、腐っていたり、自分の解放したアンテッドが人を襲っているんじゃないかと心配した。君が嫌いじゃない。俺が戦い方を教えてやる。君自身から見ると思うことで、君が本当に強くなって、カテゴリーエスの力を押しのけるしかないと。立花さん。こうする間にもアンテッドがどこかで爪を解いている。行くぞ。なんだよ。なんだよ、ゲームの野郎。この俺に恥かかせてくれちゃってさあ。お前が力を貸せば、ブレードを仕留めることができたのによ。冗談じゃねえよ。よく考え。自分の心と対話しろ。自分の心を見つめるんだ。</w:t>
      </w:r>
    </w:p>
    <w:p>
      <w:r>
        <w:rPr>
          <w:b/>
        </w:rPr>
        <w:t xml:space="preserve">说话人1 </w:t>
      </w:r>
      <w:r>
        <w:rPr>
          <w:i/>
        </w:rPr>
        <w:t>00:27</w:t>
      </w:r>
      <w:r>
        <w:t>: 说话人2 08:47 すごく嬉しかった。</w:t>
      </w:r>
    </w:p>
    <w:p>
      <w:r>
        <w:rPr>
          <w:b/>
        </w:rPr>
        <w:t xml:space="preserve">说话人1 </w:t>
      </w:r>
      <w:r>
        <w:rPr>
          <w:i/>
        </w:rPr>
        <w:t>00:27</w:t>
      </w:r>
      <w:r>
        <w:t>: 说话人1 09:10 赤ん坊の時、入れ替えされたか？素晴らしいんだけど、あの時のことが頭から離れて残ってて、その時のき。</w:t>
      </w:r>
    </w:p>
    <w:p>
      <w:r>
        <w:rPr>
          <w:b/>
        </w:rPr>
        <w:t xml:space="preserve">说话人1 </w:t>
      </w:r>
      <w:r>
        <w:rPr>
          <w:i/>
        </w:rPr>
        <w:t>00:27</w:t>
      </w:r>
      <w:r>
        <w:t>: 说话人2 09:24 っと明。</w:t>
      </w:r>
    </w:p>
    <w:p>
      <w:r>
        <w:rPr>
          <w:b/>
        </w:rPr>
        <w:t xml:space="preserve">说话人1 </w:t>
      </w:r>
      <w:r>
        <w:rPr>
          <w:i/>
        </w:rPr>
        <w:t>00:27</w:t>
      </w:r>
      <w:r>
        <w:t>: 说话人1 09:28 日やります。教えてください。どうすれば本当の仮面ライダーになれるのか？動体視力ギャレンになる時の基礎訓練の一つだ。動体視力三150キロのスピードボール、そこに書いてある数字を読み取るんだ。始めろ。ちょっといいかな？ 说话人2 10:28 小太郎、またはじめさんをいじめに来たのね。よしなさいよね。そうじゃないわね。小太郎。</w:t>
      </w:r>
    </w:p>
    <w:p>
      <w:r>
        <w:rPr>
          <w:b/>
        </w:rPr>
        <w:t xml:space="preserve">说话人1 </w:t>
      </w:r>
      <w:r>
        <w:rPr>
          <w:i/>
        </w:rPr>
        <w:t>00:27</w:t>
      </w:r>
      <w:r>
        <w:t>: 说话人1 10:36 ちょっと彼に話があって。行ってきます。まず、最初に言っとく。僕が編んでて、狙われてること、天崎君に教えてくれてありがとう。</w:t>
      </w:r>
    </w:p>
    <w:p>
      <w:r>
        <w:rPr>
          <w:b/>
        </w:rPr>
        <w:t xml:space="preserve">说话人1 </w:t>
      </w:r>
      <w:r>
        <w:rPr>
          <w:i/>
        </w:rPr>
        <w:t>00:27</w:t>
      </w:r>
      <w:r>
        <w:t>: 说话人2 10:49 ちょっと待ってよ。</w:t>
      </w:r>
    </w:p>
    <w:p>
      <w:r>
        <w:rPr>
          <w:b/>
        </w:rPr>
        <w:t xml:space="preserve">说话人1 </w:t>
      </w:r>
      <w:r>
        <w:rPr>
          <w:i/>
        </w:rPr>
        <w:t>00:27</w:t>
      </w:r>
      <w:r>
        <w:t>: 说话人1 10:54 礼を言ってるんだぞ。なんとか言うなよ。お前は助けるつもりなくなかった。俺はあのアンネット送りしたから。それにはブレードが邪魔だっただけ。やっぱりな。だと思ったよ。君が僕を助けるわけないもんなあ。</w:t>
      </w:r>
    </w:p>
    <w:p>
      <w:r>
        <w:rPr>
          <w:b/>
        </w:rPr>
        <w:t xml:space="preserve">说话人1 </w:t>
      </w:r>
      <w:r>
        <w:rPr>
          <w:i/>
        </w:rPr>
        <w:t>00:27</w:t>
      </w:r>
      <w:r>
        <w:t>: 说话人2 11:14 俺はうじうじさいさい嫌いだからな。</w:t>
      </w:r>
    </w:p>
    <w:p>
      <w:r>
        <w:rPr>
          <w:b/>
        </w:rPr>
        <w:t xml:space="preserve">说话人1 </w:t>
      </w:r>
      <w:r>
        <w:rPr>
          <w:i/>
        </w:rPr>
        <w:t>00:27</w:t>
      </w:r>
      <w:r>
        <w:t>: 说话人1 11:22 誰がうちうちでたらめを言うな。当てずっぽで答えるな。そんな無理ですよ。諦めるのか？すぐ諦めてしまう。その弱い精神力がカテゴリーエースに取り付かれるんだ。どうした？俺の頭の中に二つの光なんです。光の中の人達に笑顔と涙を守りたくて、何人もいない。アンデッドに倒されて、光を守りたい。</w:t>
      </w:r>
    </w:p>
    <w:p>
      <w:r>
        <w:rPr>
          <w:b/>
        </w:rPr>
        <w:t xml:space="preserve">说话人1 </w:t>
      </w:r>
      <w:r>
        <w:rPr>
          <w:i/>
        </w:rPr>
        <w:t>00:27</w:t>
      </w:r>
      <w:r>
        <w:t>: 说话人2 12:44 白井さん。</w:t>
      </w:r>
    </w:p>
    <w:p>
      <w:r>
        <w:rPr>
          <w:b/>
        </w:rPr>
        <w:t xml:space="preserve">说话人1 </w:t>
      </w:r>
      <w:r>
        <w:rPr>
          <w:i/>
        </w:rPr>
        <w:t>00:27</w:t>
      </w:r>
      <w:r>
        <w:t>: 说话人1 13:02 御幸さん。</w:t>
      </w:r>
    </w:p>
    <w:p>
      <w:r>
        <w:rPr>
          <w:b/>
        </w:rPr>
        <w:t xml:space="preserve">说话人1 </w:t>
      </w:r>
      <w:r>
        <w:rPr>
          <w:i/>
        </w:rPr>
        <w:t>00:27</w:t>
      </w:r>
      <w:r>
        <w:t>: 说话人2 13:05 乗らない？ 说话人1 13:06 はい。</w:t>
      </w:r>
    </w:p>
    <w:p>
      <w:r>
        <w:rPr>
          <w:b/>
        </w:rPr>
        <w:t xml:space="preserve">说话人1 </w:t>
      </w:r>
      <w:r>
        <w:rPr>
          <w:i/>
        </w:rPr>
        <w:t>00:27</w:t>
      </w:r>
      <w:r>
        <w:t>: 说话人2 13:15 ね、一さん何だったの？小太郎の話っ。</w:t>
      </w:r>
    </w:p>
    <w:p>
      <w:r>
        <w:rPr>
          <w:b/>
        </w:rPr>
        <w:t xml:space="preserve">说话人1 </w:t>
      </w:r>
      <w:r>
        <w:rPr>
          <w:i/>
        </w:rPr>
        <w:t>00:27</w:t>
      </w:r>
      <w:r>
        <w:t>: 说话人1 13:18 て大した話じゃなかったよ。じゃ、行くわよ。</w:t>
      </w:r>
    </w:p>
    <w:p>
      <w:r>
        <w:rPr>
          <w:b/>
        </w:rPr>
        <w:t xml:space="preserve">说话人1 </w:t>
      </w:r>
      <w:r>
        <w:rPr>
          <w:i/>
        </w:rPr>
        <w:t>00:27</w:t>
      </w:r>
      <w:r>
        <w:t>: 说话人2 13:47 やった！さすが私喜んで。</w:t>
      </w:r>
    </w:p>
    <w:p>
      <w:r>
        <w:rPr>
          <w:b/>
        </w:rPr>
        <w:t xml:space="preserve">说话人1 </w:t>
      </w:r>
      <w:r>
        <w:rPr>
          <w:i/>
        </w:rPr>
        <w:t>00:27</w:t>
      </w:r>
      <w:r>
        <w:t>: 说话人1 13:48 る場合か？アンジェッ。</w:t>
      </w:r>
    </w:p>
    <w:p>
      <w:r>
        <w:rPr>
          <w:b/>
        </w:rPr>
        <w:t xml:space="preserve">说话人1 </w:t>
      </w:r>
      <w:r>
        <w:rPr>
          <w:i/>
        </w:rPr>
        <w:t>00:27</w:t>
      </w:r>
      <w:r>
        <w:t>: 说话人2 13:50 トが出たんだぞ。</w:t>
      </w:r>
    </w:p>
    <w:p>
      <w:r>
        <w:rPr>
          <w:b/>
        </w:rPr>
        <w:t xml:space="preserve">说话人1 </w:t>
      </w:r>
      <w:r>
        <w:rPr>
          <w:i/>
        </w:rPr>
        <w:t>00:27</w:t>
      </w:r>
      <w:r>
        <w:t>: 说话人1 13:57 20m。まただね。アンデッドだよ。鬼太郎。狙ってた。じゃあ、叉御機嫌よ。は何？ 说话人2 14:48 剣崎くんを引き出すように逃げてる気分気をつけている。今度こそ封印してやる。</w:t>
      </w:r>
    </w:p>
    <w:p>
      <w:r>
        <w:rPr>
          <w:b/>
        </w:rPr>
        <w:t xml:space="preserve">说话人1 </w:t>
      </w:r>
      <w:r>
        <w:rPr>
          <w:i/>
        </w:rPr>
        <w:t>00:27</w:t>
      </w:r>
      <w:r>
        <w:t>: 说话人1 15:07 可愛がった。</w:t>
      </w:r>
    </w:p>
    <w:p>
      <w:r>
        <w:rPr>
          <w:b/>
        </w:rPr>
        <w:t xml:space="preserve">说话人1 </w:t>
      </w:r>
      <w:r>
        <w:rPr>
          <w:i/>
        </w:rPr>
        <w:t>00:27</w:t>
      </w:r>
      <w:r>
        <w:t>: 说话人2 15:07 おーおーお 说话人1 15:45 ーお前はもし変身したら、あいつは絞め殺される。それでもいいのかな？ 说话人2 16:20 何？ 说话人1 16:22 どういうことなんです？ 说话人2 16:23 これはどういうことなのかしら。もう少し頭を使ってみたら？ 说话人1 16:29 まさか君は？君はここで練習してろ。リーダーアンデッドですか？俺も行きます。自分を鍛えるのは先だ。食はそのつもりで小太郎に近づいたっていうのか？恐ろしいよな。</w:t>
      </w:r>
    </w:p>
    <w:p>
      <w:r>
        <w:rPr>
          <w:b/>
        </w:rPr>
        <w:t xml:space="preserve">说话人1 </w:t>
      </w:r>
      <w:r>
        <w:rPr>
          <w:i/>
        </w:rPr>
        <w:t>00:27</w:t>
      </w:r>
      <w:r>
        <w:t>: 说话人2 17:00 あいつ。</w:t>
      </w:r>
    </w:p>
    <w:p>
      <w:r>
        <w:rPr>
          <w:b/>
        </w:rPr>
        <w:t xml:space="preserve">说话人1 </w:t>
      </w:r>
      <w:r>
        <w:rPr>
          <w:i/>
        </w:rPr>
        <w:t>00:27</w:t>
      </w:r>
      <w:r>
        <w:t>: 说话人1 17:01 ベルトをそこに置け！ 说话人2 17:20 ブレイザーベルトゆ。</w:t>
      </w:r>
    </w:p>
    <w:p>
      <w:r>
        <w:rPr>
          <w:b/>
        </w:rPr>
        <w:t xml:space="preserve">说话人1 </w:t>
      </w:r>
      <w:r>
        <w:rPr>
          <w:i/>
        </w:rPr>
        <w:t>00:27</w:t>
      </w:r>
      <w:r>
        <w:t>: 说话人1 17:21 っくり楽しませてくれ。</w:t>
      </w:r>
    </w:p>
    <w:p>
      <w:r>
        <w:rPr>
          <w:b/>
        </w:rPr>
        <w:t xml:space="preserve">说话人1 </w:t>
      </w:r>
      <w:r>
        <w:rPr>
          <w:i/>
        </w:rPr>
        <w:t>00:27</w:t>
      </w:r>
      <w:r>
        <w:t>: 说话人2 18:37 その優しさが命取りになるんだよね。</w:t>
      </w:r>
    </w:p>
    <w:p>
      <w:r>
        <w:rPr>
          <w:b/>
        </w:rPr>
        <w:t xml:space="preserve">说话人1 </w:t>
      </w:r>
      <w:r>
        <w:rPr>
          <w:i/>
        </w:rPr>
        <w:t>00:27</w:t>
      </w:r>
      <w:r>
        <w:t>: 说话人1 19:04 貴様の相手は俺だ。</w:t>
      </w:r>
    </w:p>
    <w:p>
      <w:r>
        <w:rPr>
          <w:b/>
        </w:rPr>
        <w:t xml:space="preserve">说话人1 </w:t>
      </w:r>
      <w:r>
        <w:rPr>
          <w:i/>
        </w:rPr>
        <w:t>00:27</w:t>
      </w:r>
      <w:r>
        <w:t>: 说话人2 19:06 ふん、あいつ。</w:t>
      </w:r>
    </w:p>
    <w:p>
      <w:r>
        <w:rPr>
          <w:b/>
        </w:rPr>
        <w:t xml:space="preserve">说话人1 </w:t>
      </w:r>
      <w:r>
        <w:rPr>
          <w:i/>
        </w:rPr>
        <w:t>00:27</w:t>
      </w:r>
      <w:r>
        <w:t>: 说话人1 19:08 何度言わせるんだ？ 说话人2 19:29 行け、絶対に。</w:t>
      </w:r>
    </w:p>
    <w:p>
      <w:r>
        <w:rPr>
          <w:b/>
        </w:rPr>
        <w:t xml:space="preserve">说话人1 </w:t>
      </w:r>
      <w:r>
        <w:rPr>
          <w:i/>
        </w:rPr>
        <w:t>00:27</w:t>
      </w:r>
      <w:r>
        <w:t>: 说话人1 20:25 許さない！俺の友達を蛍の気持ちを利用しやがって。健作君、大丈夫だったか？怪我は？あいつが、鮎川一がまた助けてくれた。</w:t>
      </w:r>
    </w:p>
    <w:p>
      <w:r>
        <w:rPr>
          <w:b/>
        </w:rPr>
        <w:t xml:space="preserve">说话人1 </w:t>
      </w:r>
      <w:r>
        <w:rPr>
          <w:i/>
        </w:rPr>
        <w:t>00:27</w:t>
      </w:r>
      <w:r>
        <w:t>: 说话人2 21:54 そうか。</w:t>
      </w:r>
    </w:p>
    <w:p>
      <w:r>
        <w:rPr>
          <w:b/>
        </w:rPr>
        <w:t xml:space="preserve">说话人1 </w:t>
      </w:r>
      <w:r>
        <w:rPr>
          <w:i/>
        </w:rPr>
        <w:t>00:27</w:t>
      </w:r>
      <w:r>
        <w:t>: 说话人1 21:54 なんなんだろう？僕修理して不修理して、本当に情けない。</w:t>
      </w:r>
    </w:p>
    <w:p>
      <w:r>
        <w:rPr>
          <w:b/>
        </w:rPr>
        <w:t xml:space="preserve">说话人1 </w:t>
      </w:r>
      <w:r>
        <w:rPr>
          <w:i/>
        </w:rPr>
        <w:t>00:27</w:t>
      </w:r>
      <w:r>
        <w:t>: 说话人2 22:03 ブレイドにカリス楽しみが増えたわね。もっと楽しませてもらうわ。手に置けないんですね。</w:t>
      </w:r>
    </w:p>
    <w:p>
      <w:r>
        <w:rPr>
          <w:b/>
        </w:rPr>
        <w:t xml:space="preserve">说话人1 </w:t>
      </w:r>
      <w:r>
        <w:rPr>
          <w:i/>
        </w:rPr>
        <w:t>00:27</w:t>
      </w:r>
      <w:r>
        <w:t>: 说话人1 23:16 なんだ？ 说话人2 23:16 アンデッドカリサを助けているんだ。。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